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alias w:val="Resume Name"/>
        <w:tag w:val="Resume Name"/>
        <w:id w:val="2142538285"/>
        <w:placeholder>
          <w:docPart w:val="704DCA92FEFB44518FFE2DB568C55699"/>
        </w:placeholder>
        <w:docPartList>
          <w:docPartGallery w:val="Quick Parts"/>
          <w:docPartCategory w:val=" Resume Name"/>
        </w:docPartList>
      </w:sdtPr>
      <w:sdtContent>
        <w:tbl>
          <w:tblPr>
            <w:tblStyle w:val="36"/>
            <w:tblW w:w="5000" w:type="pct"/>
            <w:jc w:val="center"/>
            <w:tblBorders>
              <w:top w:val="single" w:color="9FB8CD" w:themeColor="accent2" w:sz="6" w:space="0"/>
              <w:left w:val="single" w:color="9FB8CD" w:themeColor="accent2" w:sz="6" w:space="0"/>
              <w:bottom w:val="single" w:color="9FB8CD" w:themeColor="accent2" w:sz="6" w:space="0"/>
              <w:right w:val="single" w:color="9FB8CD" w:themeColor="accent2" w:sz="6" w:space="0"/>
              <w:insideH w:val="single" w:color="9FB8CD" w:themeColor="accent2" w:sz="6" w:space="0"/>
              <w:insideV w:val="single" w:color="9FB8CD" w:themeColor="accent2" w:sz="6" w:space="0"/>
            </w:tblBorders>
            <w:tblLayout w:type="autofit"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50"/>
            <w:gridCol w:w="9045"/>
          </w:tblGrid>
          <w:tr>
            <w:tblPrEx>
              <w:tblBorders>
                <w:top w:val="single" w:color="9FB8CD" w:themeColor="accent2" w:sz="6" w:space="0"/>
                <w:left w:val="single" w:color="9FB8CD" w:themeColor="accent2" w:sz="6" w:space="0"/>
                <w:bottom w:val="single" w:color="9FB8CD" w:themeColor="accent2" w:sz="6" w:space="0"/>
                <w:right w:val="single" w:color="9FB8CD" w:themeColor="accent2" w:sz="6" w:space="0"/>
                <w:insideH w:val="single" w:color="9FB8CD" w:themeColor="accent2" w:sz="6" w:space="0"/>
                <w:insideV w:val="single" w:color="9FB8CD" w:themeColor="accent2" w:sz="6" w:space="0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jc w:val="center"/>
            </w:trPr>
            <w:tc>
              <w:tcPr>
                <w:tcW w:w="350" w:type="dxa"/>
                <w:shd w:val="clear" w:color="auto" w:fill="9FB8CD" w:themeFill="accent2"/>
              </w:tcPr>
              <w:p>
                <w:pPr>
                  <w:spacing w:after="0" w:line="240" w:lineRule="auto"/>
                </w:pPr>
              </w:p>
            </w:tc>
            <w:tc>
              <w:tcPr>
                <w:tcW w:w="9045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>
                <w:pPr>
                  <w:pStyle w:val="47"/>
                  <w:rPr>
                    <w:color w:val="auto"/>
                    <w:spacing w:val="10"/>
                  </w:rPr>
                </w:pPr>
                <w:r>
                  <w:rPr>
                    <w:color w:val="auto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>
                          <wp:simplePos x="0" y="0"/>
                          <wp:positionH relativeFrom="column">
                            <wp:posOffset>102235</wp:posOffset>
                          </wp:positionH>
                          <wp:positionV relativeFrom="paragraph">
                            <wp:posOffset>-162560</wp:posOffset>
                          </wp:positionV>
                          <wp:extent cx="1200785" cy="1337310"/>
                          <wp:effectExtent l="0" t="0" r="18415" b="15240"/>
                          <wp:wrapNone/>
                          <wp:docPr id="307" name="Text Box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201003" cy="1337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r>
                                        <w:rPr>
                                          <w:lang w:eastAsia="en-US"/>
                                        </w:rPr>
                                        <w:drawing>
                                          <wp:inline distT="0" distB="0" distL="0" distR="0">
                                            <wp:extent cx="1019175" cy="1256665"/>
                                            <wp:effectExtent l="0" t="0" r="0" b="635"/>
                                            <wp:docPr id="13" name="Picture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" name="Picture 13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133879" cy="1398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Text Box 2" o:spid="_x0000_s1026" o:spt="202" type="#_x0000_t202" style="position:absolute;left:0pt;margin-left:8.05pt;margin-top:-12.8pt;height:105.3pt;width:94.55pt;z-index:251659264;mso-width-relative:page;mso-height-relative:page;" fillcolor="#FFFFFF" filled="t" stroked="t" coordsize="21600,21600" o:gfxdata="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+wiZa2AAAAAoBAAAPAAAAAAAAAAEA&#10;IAAAACIAAABkcnMvZG93bnJldi54bWxQSwECFAAUAAAACACHTuJASE1aIA8CAAAvBAAADgAAAAAA&#10;AAABACAAAAAnAQAAZHJzL2Uyb0RvYy54bWxQSwUGAAAAAAYABgBZAQAAqAUAAAAA&#10;">
                          <v:fill on="t" focussize="0,0"/>
                          <v:stroke color="#000000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rPr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1019175" cy="1256665"/>
                                      <wp:effectExtent l="0" t="0" r="0" b="635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Picture 13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3879" cy="1398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/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color w:val="auto"/>
                    <w:spacing w:val="10"/>
                  </w:rPr>
                  <w:sym w:font="Wingdings 3" w:char="F07D"/>
                </w:r>
                <w:r>
                  <w:rPr>
                    <w:color w:val="auto"/>
                    <w:spacing w:val="10"/>
                  </w:rPr>
                  <w:t>ALI HASSAN</w:t>
                </w:r>
              </w:p>
              <w:p>
                <w:pPr>
                  <w:pStyle w:val="77"/>
                  <w:tabs>
                    <w:tab w:val="left" w:pos="7340"/>
                  </w:tabs>
                  <w:spacing w:line="240" w:lineRule="auto"/>
                  <w:jc w:val="left"/>
                  <w:rPr>
                    <w:color w:val="auto"/>
                  </w:rPr>
                </w:pPr>
                <w:r>
                  <w:rPr>
                    <w:color w:val="auto"/>
                  </w:rPr>
                  <w:tab/>
                </w:r>
              </w:p>
              <w:p>
                <w:pPr>
                  <w:pStyle w:val="77"/>
                  <w:spacing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 xml:space="preserve">                                                                           Postal Address: Town Sardar Pura Street no.6, Tehsil Gujrat, Distt. Gujrat. </w:t>
                </w:r>
              </w:p>
              <w:p>
                <w:pPr>
                  <w:pStyle w:val="77"/>
                  <w:spacing w:line="240" w:lineRule="auto"/>
                  <w:rPr>
                    <w:color w:val="auto"/>
                  </w:rPr>
                </w:pPr>
                <w:bookmarkStart w:id="0" w:name="_GoBack"/>
                <w:bookmarkEnd w:id="0"/>
                <w:r>
                  <w:rPr>
                    <w:color w:val="auto"/>
                  </w:rPr>
                  <w:t>Phone number:  0321-6267002</w:t>
                </w:r>
              </w:p>
              <w:p>
                <w:pPr>
                  <w:pStyle w:val="77"/>
                  <w:spacing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 xml:space="preserve">Email: </w:t>
                </w:r>
                <w:r>
                  <w:fldChar w:fldCharType="begin"/>
                </w:r>
                <w:r>
                  <w:instrText xml:space="preserve"> HYPERLINK "mailto:alihas108@gmail.com" </w:instrText>
                </w:r>
                <w:r>
                  <w:fldChar w:fldCharType="separate"/>
                </w:r>
                <w:r>
                  <w:rPr>
                    <w:rStyle w:val="34"/>
                  </w:rPr>
                  <w:t>alihas108@gmail.com</w:t>
                </w:r>
                <w:r>
                  <w:rPr>
                    <w:rStyle w:val="34"/>
                  </w:rPr>
                  <w:fldChar w:fldCharType="end"/>
                </w:r>
              </w:p>
            </w:tc>
          </w:tr>
        </w:tbl>
        <w:p>
          <w:pPr>
            <w:pStyle w:val="38"/>
          </w:pPr>
        </w:p>
      </w:sdtContent>
    </w:sdt>
    <w:p>
      <w:pPr>
        <w:pStyle w:val="38"/>
      </w:pPr>
    </w:p>
    <w:tbl>
      <w:tblPr>
        <w:tblStyle w:val="36"/>
        <w:tblW w:w="5000" w:type="pct"/>
        <w:jc w:val="center"/>
        <w:tblBorders>
          <w:top w:val="single" w:color="AAB0C7" w:themeColor="accent1" w:themeTint="99" w:sz="6" w:space="0"/>
          <w:left w:val="single" w:color="AAB0C7" w:themeColor="accent1" w:themeTint="99" w:sz="6" w:space="0"/>
          <w:bottom w:val="single" w:color="AAB0C7" w:themeColor="accent1" w:themeTint="99" w:sz="6" w:space="0"/>
          <w:right w:val="single" w:color="AAB0C7" w:themeColor="accent1" w:themeTint="99" w:sz="6" w:space="0"/>
          <w:insideH w:val="single" w:color="AAB0C7" w:themeColor="accent1" w:themeTint="99" w:sz="6" w:space="0"/>
          <w:insideV w:val="single" w:color="AAB0C7" w:themeColor="accent1" w:themeTint="99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5"/>
        <w:gridCol w:w="9030"/>
      </w:tblGrid>
      <w:tr>
        <w:tblPrEx>
          <w:tblBorders>
            <w:top w:val="single" w:color="AAB0C7" w:themeColor="accent1" w:themeTint="99" w:sz="6" w:space="0"/>
            <w:left w:val="single" w:color="AAB0C7" w:themeColor="accent1" w:themeTint="99" w:sz="6" w:space="0"/>
            <w:bottom w:val="single" w:color="AAB0C7" w:themeColor="accent1" w:themeTint="99" w:sz="6" w:space="0"/>
            <w:right w:val="single" w:color="AAB0C7" w:themeColor="accent1" w:themeTint="99" w:sz="6" w:space="0"/>
            <w:insideH w:val="single" w:color="AAB0C7" w:themeColor="accent1" w:themeTint="99" w:sz="6" w:space="0"/>
            <w:insideV w:val="single" w:color="AAB0C7" w:themeColor="accent1" w:themeTint="99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>
            <w:pPr>
              <w:pStyle w:val="42"/>
              <w:rPr>
                <w:i/>
                <w:color w:val="auto"/>
                <w:u w:val="single"/>
              </w:rPr>
            </w:pPr>
            <w:r>
              <w:rPr>
                <w:i/>
                <w:color w:val="auto"/>
                <w:u w:val="single"/>
              </w:rPr>
              <w:t xml:space="preserve">Personal Information 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Father’s Name:     Shoukat Ali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Date of Birth:       13 June 2000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Blood Group:       B +ve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CNIC #:              34201-9014740-1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Passport #: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Religion:              Islam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Domicile:            Punjab (Gujrat)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Marital Status:     Single</w:t>
            </w:r>
          </w:p>
          <w:p>
            <w:pPr>
              <w:pStyle w:val="42"/>
              <w:rPr>
                <w:i/>
                <w:color w:val="auto"/>
                <w:u w:val="single"/>
              </w:rPr>
            </w:pPr>
            <w:r>
              <w:rPr>
                <w:i/>
                <w:color w:val="auto"/>
                <w:u w:val="single"/>
              </w:rPr>
              <w:t>EDUCATION</w:t>
            </w:r>
          </w:p>
          <w:p>
            <w:pPr>
              <w:pStyle w:val="43"/>
              <w:spacing w:after="0"/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S.S.C-Matriculation science group   </w:t>
            </w:r>
            <w:r>
              <w:rPr>
                <w:b w:val="0"/>
                <w:color w:val="auto"/>
              </w:rPr>
              <w:t xml:space="preserve"> </w:t>
            </w:r>
          </w:p>
          <w:p>
            <w:pPr>
              <w:pStyle w:val="43"/>
              <w:spacing w:after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(25 July 2015)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Marks obtained:    772/1100 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Percentage:   70.18%</w:t>
            </w:r>
          </w:p>
          <w:p>
            <w:pPr>
              <w:pStyle w:val="42"/>
              <w:rPr>
                <w:i/>
                <w:color w:val="auto"/>
                <w:u w:val="single"/>
              </w:rPr>
            </w:pPr>
            <w:r>
              <w:rPr>
                <w:i/>
                <w:color w:val="auto"/>
                <w:u w:val="single"/>
              </w:rPr>
              <w:t>PROFESSIONAL EDUCATION</w:t>
            </w:r>
          </w:p>
          <w:p>
            <w:pPr>
              <w:pStyle w:val="43"/>
              <w:spacing w:after="0"/>
              <w:rPr>
                <w:b w:val="0"/>
                <w:color w:val="auto"/>
              </w:rPr>
            </w:pPr>
            <w:r>
              <w:rPr>
                <w:color w:val="auto"/>
              </w:rPr>
              <w:t>D.A.E(Mechanical Technology (Power) With Specialization in Automobile &amp; Diesel Technology)</w:t>
            </w:r>
            <w:r>
              <w:rPr>
                <w:b w:val="0"/>
                <w:color w:val="auto"/>
              </w:rPr>
              <w:t xml:space="preserve"> </w:t>
            </w:r>
          </w:p>
          <w:p>
            <w:pPr>
              <w:pStyle w:val="43"/>
              <w:spacing w:after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First-year         792/1150   B Grade 69%                                </w:t>
            </w:r>
          </w:p>
          <w:p>
            <w:pPr>
              <w:pStyle w:val="43"/>
              <w:spacing w:after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Second-year     919/1200   A Grade 76.58%    </w:t>
            </w:r>
          </w:p>
          <w:p>
            <w:pPr>
              <w:pStyle w:val="43"/>
              <w:spacing w:after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Third-year        993/1200   A Grade 82.67%</w:t>
            </w:r>
          </w:p>
          <w:p>
            <w:pPr>
              <w:pStyle w:val="43"/>
              <w:spacing w:after="0"/>
              <w:rPr>
                <w:b w:val="0"/>
                <w:color w:val="auto"/>
              </w:rPr>
            </w:pPr>
          </w:p>
          <w:p>
            <w:pPr>
              <w:pStyle w:val="42"/>
              <w:spacing w:after="0"/>
              <w:rPr>
                <w:i/>
                <w:color w:val="auto"/>
                <w:u w:val="single"/>
              </w:rPr>
            </w:pPr>
            <w:r>
              <w:rPr>
                <w:i/>
                <w:color w:val="auto"/>
                <w:u w:val="single"/>
              </w:rPr>
              <w:t>EXPERIENCE</w:t>
            </w:r>
          </w:p>
          <w:p>
            <w:pPr>
              <w:pStyle w:val="43"/>
              <w:spacing w:after="0"/>
              <w:rPr>
                <w:rStyle w:val="74"/>
                <w:rFonts w:hint="default"/>
                <w:b/>
                <w:bCs/>
                <w:color w:val="auto"/>
                <w:lang w:val="en-US"/>
              </w:rPr>
            </w:pPr>
            <w:r>
              <w:rPr>
                <w:rStyle w:val="74"/>
                <w:rFonts w:hint="default" w:ascii="Gill Sans MT" w:hAnsi="Gill Sans MT" w:cs="Gill Sans MT" w:eastAsiaTheme="minorEastAsia"/>
                <w:b/>
                <w:bCs/>
                <w:color w:val="auto"/>
                <w:sz w:val="20"/>
                <w:szCs w:val="20"/>
                <w:lang w:val="en-US"/>
              </w:rPr>
              <w:t>MECHANIC</w:t>
            </w:r>
            <w:r>
              <w:rPr>
                <w:rStyle w:val="74"/>
                <w:rFonts w:hint="default"/>
                <w:b/>
                <w:bCs/>
                <w:color w:val="auto"/>
                <w:lang w:val="en-US"/>
              </w:rPr>
              <w:t>:-</w:t>
            </w:r>
          </w:p>
          <w:p>
            <w:pPr>
              <w:pStyle w:val="43"/>
              <w:spacing w:after="0"/>
              <w:rPr>
                <w:color w:val="auto"/>
              </w:rPr>
            </w:pPr>
            <w:sdt>
              <w:sdtPr>
                <w:rPr>
                  <w:rStyle w:val="74"/>
                  <w:b w:val="0"/>
                  <w:color w:val="auto"/>
                </w:rPr>
                <w:id w:val="326177524"/>
                <w:placeholder>
                  <w:docPart w:val="3B3AF8FBD302408BA6B57C2D66C2060A"/>
                </w:placeholder>
              </w:sdtPr>
              <w:sdtEndPr>
                <w:rPr>
                  <w:rStyle w:val="74"/>
                  <w:b w:val="0"/>
                  <w:color w:val="auto"/>
                </w:rPr>
              </w:sdtEndPr>
              <w:sdtContent>
                <w:r>
                  <w:rPr>
                    <w:rStyle w:val="74"/>
                    <w:b w:val="0"/>
                    <w:color w:val="auto"/>
                  </w:rPr>
                  <w:t>Automobile workshop</w:t>
                </w:r>
              </w:sdtContent>
            </w:sdt>
            <w:r>
              <w:rPr>
                <w:color w:val="auto"/>
              </w:rPr>
              <w:t xml:space="preserve"> </w:t>
            </w:r>
            <w:r>
              <w:rPr>
                <w:rStyle w:val="74"/>
                <w:b w:val="0"/>
                <w:color w:val="auto"/>
              </w:rPr>
              <w:t>(Gujrat) Asif Motors Workshop (Gujrat)</w:t>
            </w:r>
          </w:p>
          <w:p>
            <w:pPr>
              <w:pStyle w:val="73"/>
              <w:rPr>
                <w:color w:val="auto"/>
              </w:rPr>
            </w:pPr>
            <w:r>
              <w:rPr>
                <w:color w:val="auto"/>
              </w:rPr>
              <w:t>6 months local exp ( Toyota, Suzuki, Honda )</w:t>
            </w:r>
          </w:p>
          <w:p>
            <w:pPr>
              <w:pStyle w:val="73"/>
              <w:rPr>
                <w:color w:val="auto"/>
              </w:rPr>
            </w:pPr>
          </w:p>
          <w:p>
            <w:pPr>
              <w:pStyle w:val="73"/>
              <w:rPr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</w:pPr>
            <w:r>
              <w:rPr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  <w:t>SUZUKI GUJRAT MOTORS</w:t>
            </w:r>
          </w:p>
          <w:p>
            <w:pPr>
              <w:pStyle w:val="73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MECHANIC:-</w:t>
            </w:r>
          </w:p>
          <w:p>
            <w:pPr>
              <w:pStyle w:val="73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from January 28, 2019, to July 2</w:t>
            </w:r>
            <w:r>
              <w:rPr>
                <w:color w:val="auto"/>
                <w:sz w:val="22"/>
                <w:szCs w:val="22"/>
                <w:vertAlign w:val="superscript"/>
              </w:rPr>
              <w:t>nd</w:t>
            </w:r>
            <w:r>
              <w:rPr>
                <w:color w:val="auto"/>
                <w:sz w:val="22"/>
                <w:szCs w:val="22"/>
              </w:rPr>
              <w:t>, 2019</w:t>
            </w:r>
          </w:p>
          <w:p>
            <w:pPr>
              <w:pStyle w:val="83"/>
              <w:numPr>
                <w:ilvl w:val="0"/>
                <w:numId w:val="7"/>
              </w:numPr>
              <w:spacing w:line="276" w:lineRule="auto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Periodic maintenance and diagnosing the fault.</w:t>
            </w:r>
          </w:p>
          <w:p>
            <w:pPr>
              <w:pStyle w:val="83"/>
              <w:numPr>
                <w:ilvl w:val="0"/>
                <w:numId w:val="7"/>
              </w:numPr>
              <w:spacing w:line="276" w:lineRule="auto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Expert in provide standard work about Suzuki standard</w:t>
            </w:r>
          </w:p>
          <w:p>
            <w:pPr>
              <w:pStyle w:val="83"/>
              <w:numPr>
                <w:ilvl w:val="0"/>
                <w:numId w:val="7"/>
              </w:numPr>
              <w:spacing w:line="276" w:lineRule="auto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Expert in </w:t>
            </w:r>
            <w:r>
              <w:rPr>
                <w:rFonts w:ascii="Calibri" w:hAnsi="Calibri" w:cs="Calibri"/>
                <w:bCs/>
              </w:rPr>
              <w:t>Smart Diagnostic Tester (SDT).</w:t>
            </w:r>
          </w:p>
          <w:p>
            <w:pPr>
              <w:pStyle w:val="83"/>
              <w:numPr>
                <w:ilvl w:val="0"/>
                <w:numId w:val="7"/>
              </w:numPr>
              <w:spacing w:line="276" w:lineRule="auto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Deals all kind of EFI Works.</w:t>
            </w:r>
          </w:p>
          <w:p>
            <w:pPr>
              <w:pStyle w:val="73"/>
              <w:rPr>
                <w:b/>
                <w:bCs/>
                <w:i/>
                <w:iCs/>
                <w:color w:val="auto"/>
                <w:sz w:val="22"/>
                <w:szCs w:val="22"/>
                <w:u w:val="single"/>
              </w:rPr>
            </w:pPr>
          </w:p>
          <w:p>
            <w:pPr>
              <w:pStyle w:val="73"/>
              <w:rPr>
                <w:b/>
                <w:bCs/>
                <w:i/>
                <w:iCs/>
                <w:color w:val="auto"/>
                <w:sz w:val="22"/>
                <w:szCs w:val="22"/>
                <w:u w:val="single"/>
              </w:rPr>
            </w:pPr>
          </w:p>
          <w:p>
            <w:pPr>
              <w:pStyle w:val="73"/>
              <w:rPr>
                <w:b/>
                <w:bCs/>
                <w:i/>
                <w:iCs/>
                <w:color w:val="auto"/>
                <w:sz w:val="22"/>
                <w:szCs w:val="22"/>
                <w:u w:val="single"/>
              </w:rPr>
            </w:pPr>
          </w:p>
          <w:p>
            <w:pPr>
              <w:pStyle w:val="73"/>
              <w:rPr>
                <w:b/>
                <w:bCs/>
                <w:i/>
                <w:iCs/>
                <w:color w:val="auto"/>
                <w:sz w:val="22"/>
                <w:szCs w:val="22"/>
                <w:u w:val="single"/>
              </w:rPr>
            </w:pPr>
          </w:p>
          <w:p>
            <w:pPr>
              <w:pStyle w:val="73"/>
              <w:rPr>
                <w:b/>
                <w:bCs/>
                <w:i/>
                <w:iCs/>
                <w:color w:val="auto"/>
                <w:sz w:val="22"/>
                <w:szCs w:val="22"/>
                <w:u w:val="single"/>
              </w:rPr>
            </w:pPr>
            <w:r>
              <w:rPr>
                <w:b/>
                <w:bCs/>
                <w:i/>
                <w:iCs/>
                <w:color w:val="auto"/>
                <w:sz w:val="22"/>
                <w:szCs w:val="22"/>
                <w:u w:val="single"/>
              </w:rPr>
              <w:t>SERVICE ADVISOR: -</w:t>
            </w:r>
          </w:p>
          <w:p>
            <w:pPr>
              <w:pStyle w:val="73"/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</w:rPr>
              <w:t>From July 1</w:t>
            </w:r>
            <w:r>
              <w:rPr>
                <w:color w:val="auto"/>
                <w:vertAlign w:val="superscript"/>
              </w:rPr>
              <w:t xml:space="preserve">st, </w:t>
            </w:r>
            <w:r>
              <w:rPr>
                <w:color w:val="auto"/>
              </w:rPr>
              <w:t xml:space="preserve">2019 </w:t>
            </w:r>
            <w:r>
              <w:rPr>
                <w:rFonts w:hint="default"/>
                <w:color w:val="auto"/>
                <w:lang w:val="en-US"/>
              </w:rPr>
              <w:t>to July 30</w:t>
            </w:r>
            <w:r>
              <w:rPr>
                <w:rFonts w:hint="default"/>
                <w:color w:val="auto"/>
                <w:vertAlign w:val="superscript"/>
                <w:lang w:val="en-US"/>
              </w:rPr>
              <w:t>th</w:t>
            </w:r>
            <w:r>
              <w:rPr>
                <w:rFonts w:hint="default"/>
                <w:color w:val="auto"/>
                <w:lang w:val="en-US"/>
              </w:rPr>
              <w:t xml:space="preserve"> 2020</w:t>
            </w:r>
          </w:p>
          <w:p>
            <w:pPr>
              <w:pStyle w:val="86"/>
              <w:numPr>
                <w:ilvl w:val="0"/>
                <w:numId w:val="8"/>
              </w:numPr>
              <w:spacing w:after="160" w:line="264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Operating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DMIS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(Dealer ManagemenInformation System) software</w:t>
            </w:r>
          </w:p>
          <w:p>
            <w:pPr>
              <w:pStyle w:val="86"/>
              <w:numPr>
                <w:ilvl w:val="0"/>
                <w:numId w:val="8"/>
              </w:numPr>
              <w:spacing w:after="160" w:line="264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Handling of customer complaints</w:t>
            </w:r>
          </w:p>
          <w:p>
            <w:pPr>
              <w:pStyle w:val="86"/>
              <w:numPr>
                <w:ilvl w:val="0"/>
                <w:numId w:val="8"/>
              </w:numPr>
              <w:spacing w:after="160" w:line="264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Care for customers at waiting area.</w:t>
            </w:r>
          </w:p>
          <w:p>
            <w:pPr>
              <w:pStyle w:val="86"/>
              <w:numPr>
                <w:ilvl w:val="0"/>
                <w:numId w:val="8"/>
              </w:numPr>
              <w:spacing w:after="160" w:line="264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Attending the special customers and supervise them</w:t>
            </w:r>
          </w:p>
          <w:p>
            <w:pPr>
              <w:pStyle w:val="86"/>
              <w:numPr>
                <w:ilvl w:val="0"/>
                <w:numId w:val="8"/>
              </w:numPr>
              <w:spacing w:after="160" w:line="264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Maintain the history of customer vehicle in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DMIS</w:t>
            </w:r>
          </w:p>
          <w:p>
            <w:pPr>
              <w:pStyle w:val="86"/>
              <w:numPr>
                <w:ilvl w:val="0"/>
                <w:numId w:val="8"/>
              </w:numPr>
              <w:spacing w:after="160" w:line="264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5S Maintain in workshop</w:t>
            </w:r>
          </w:p>
          <w:p>
            <w:pPr>
              <w:pStyle w:val="86"/>
              <w:numPr>
                <w:ilvl w:val="0"/>
                <w:numId w:val="8"/>
              </w:numPr>
              <w:spacing w:after="160" w:line="264" w:lineRule="auto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Make a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>FTIR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report &amp; inform the service manger</w:t>
            </w:r>
          </w:p>
          <w:p>
            <w:pPr>
              <w:pStyle w:val="86"/>
              <w:numPr>
                <w:ilvl w:val="0"/>
                <w:numId w:val="8"/>
              </w:numPr>
              <w:spacing w:after="160" w:line="264" w:lineRule="auto"/>
              <w:rPr>
                <w:rFonts w:hint="default" w:ascii="Calibri" w:hAnsi="Calibri" w:cs="Calibri"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Also assist the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</w:rPr>
              <w:t xml:space="preserve">CRO </w:t>
            </w:r>
            <w:r>
              <w:rPr>
                <w:rFonts w:hint="default" w:ascii="Calibri" w:hAnsi="Calibri" w:cs="Calibri"/>
                <w:sz w:val="20"/>
                <w:szCs w:val="20"/>
              </w:rPr>
              <w:t>Post service follow-up after three days</w:t>
            </w:r>
          </w:p>
          <w:p>
            <w:pPr>
              <w:pStyle w:val="73"/>
              <w:rPr>
                <w:rFonts w:hint="default" w:ascii="Gill Sans MT" w:hAnsi="Gill Sans MT" w:cs="Gill Sans MT"/>
                <w:b/>
                <w:bCs/>
                <w:i/>
                <w:iCs/>
                <w:color w:val="auto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Gill Sans MT" w:hAnsi="Gill Sans MT" w:cs="Gill Sans MT"/>
                <w:b/>
                <w:bCs/>
                <w:i/>
                <w:iCs/>
                <w:color w:val="auto"/>
                <w:sz w:val="24"/>
                <w:szCs w:val="24"/>
                <w:u w:val="single"/>
                <w:lang w:val="en-US"/>
              </w:rPr>
              <w:t>Al Hameed Ceramics</w:t>
            </w:r>
          </w:p>
          <w:p>
            <w:pPr>
              <w:pStyle w:val="73"/>
              <w:rPr>
                <w:rFonts w:hint="default"/>
                <w:b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1"/>
                <w:szCs w:val="21"/>
                <w:lang w:val="en-US"/>
              </w:rPr>
              <w:t>Accountant</w:t>
            </w:r>
          </w:p>
          <w:p>
            <w:pPr>
              <w:pStyle w:val="73"/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  <w:t>From August 4</w:t>
            </w:r>
            <w:r>
              <w:rPr>
                <w:rFonts w:hint="default" w:ascii="Calibri" w:hAnsi="Calibri" w:cs="Calibri"/>
                <w:color w:val="auto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  <w:t xml:space="preserve"> 2020 to until </w:t>
            </w:r>
          </w:p>
          <w:p>
            <w:pPr>
              <w:pStyle w:val="73"/>
              <w:numPr>
                <w:ilvl w:val="0"/>
                <w:numId w:val="9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  <w:t>Maintain the customers Accounts</w:t>
            </w:r>
          </w:p>
          <w:p>
            <w:pPr>
              <w:pStyle w:val="73"/>
              <w:numPr>
                <w:ilvl w:val="0"/>
                <w:numId w:val="9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  <w:t>Maintain all stock report</w:t>
            </w:r>
          </w:p>
          <w:p>
            <w:pPr>
              <w:pStyle w:val="73"/>
              <w:numPr>
                <w:ilvl w:val="0"/>
                <w:numId w:val="9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  <w:t>Checking the Quality and Quantity of Goods</w:t>
            </w:r>
          </w:p>
          <w:p>
            <w:pPr>
              <w:pStyle w:val="73"/>
              <w:numPr>
                <w:ilvl w:val="0"/>
                <w:numId w:val="9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Calibri" w:hAnsi="Calibri" w:cs="Calibri"/>
                <w:i/>
                <w:color w:val="auto"/>
                <w:u w:val="single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lang w:val="en-US"/>
              </w:rPr>
              <w:t>Customers dealing</w:t>
            </w:r>
            <w:r>
              <w:rPr>
                <w:rFonts w:hint="default"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42"/>
            </w:pPr>
            <w:r>
              <w:rPr>
                <w:i/>
                <w:color w:val="auto"/>
                <w:u w:val="single"/>
              </w:rPr>
              <w:t>SKILLS</w:t>
            </w:r>
          </w:p>
          <w:p>
            <w:pPr>
              <w:pStyle w:val="16"/>
              <w:numPr>
                <w:ilvl w:val="0"/>
                <w:numId w:val="10"/>
              </w:numPr>
              <w:ind w:left="420" w:leftChars="0" w:hanging="420" w:firstLineChars="0"/>
              <w:rPr>
                <w:color w:val="auto"/>
              </w:rPr>
            </w:pPr>
            <w:r>
              <w:rPr>
                <w:color w:val="auto"/>
              </w:rPr>
              <w:t>MS word Specialist 2013</w:t>
            </w:r>
          </w:p>
          <w:p>
            <w:pPr>
              <w:pStyle w:val="16"/>
              <w:numPr>
                <w:ilvl w:val="0"/>
                <w:numId w:val="10"/>
              </w:numPr>
              <w:ind w:left="420" w:leftChars="0" w:hanging="420" w:firstLineChars="0"/>
              <w:rPr>
                <w:color w:val="auto"/>
              </w:rPr>
            </w:pPr>
            <w:r>
              <w:rPr>
                <w:color w:val="auto"/>
              </w:rPr>
              <w:t>Internet browsing</w:t>
            </w:r>
            <w:r>
              <w:rPr>
                <w:rFonts w:hint="default"/>
                <w:color w:val="auto"/>
                <w:lang w:val="en-US"/>
              </w:rPr>
              <w:t xml:space="preserve"> </w:t>
            </w:r>
          </w:p>
          <w:p>
            <w:pPr>
              <w:pStyle w:val="16"/>
              <w:numPr>
                <w:ilvl w:val="0"/>
                <w:numId w:val="10"/>
              </w:numPr>
              <w:ind w:left="420" w:leftChars="0" w:hanging="420" w:firstLineChars="0"/>
              <w:rPr>
                <w:color w:val="auto"/>
              </w:rPr>
            </w:pPr>
            <w:r>
              <w:rPr>
                <w:color w:val="auto"/>
              </w:rPr>
              <w:t>Computer hardware</w:t>
            </w:r>
          </w:p>
          <w:p>
            <w:pPr>
              <w:pStyle w:val="16"/>
              <w:numPr>
                <w:ilvl w:val="0"/>
                <w:numId w:val="11"/>
              </w:numPr>
              <w:ind w:left="420" w:leftChars="0" w:hanging="420" w:firstLineChars="0"/>
              <w:rPr>
                <w:color w:val="auto"/>
              </w:rPr>
            </w:pPr>
            <w:r>
              <w:rPr>
                <w:color w:val="auto"/>
              </w:rPr>
              <w:t>I am certified Service Advisor from PSMCL(Pak Suzuki Motor</w:t>
            </w:r>
            <w:r>
              <w:rPr>
                <w:rFonts w:hint="default"/>
                <w:color w:val="auto"/>
                <w:lang w:val="en-US"/>
              </w:rPr>
              <w:t xml:space="preserve">s </w:t>
            </w:r>
            <w:r>
              <w:rPr>
                <w:color w:val="auto"/>
              </w:rPr>
              <w:t>Company Limited</w:t>
            </w:r>
            <w:r>
              <w:rPr>
                <w:rFonts w:hint="default"/>
                <w:color w:val="auto"/>
                <w:lang w:val="en-US"/>
              </w:rPr>
              <w:t>)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  <w:b/>
                <w:i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  <w:b/>
                <w:i/>
                <w:color w:val="auto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i/>
                <w:color w:val="auto"/>
                <w:sz w:val="28"/>
                <w:szCs w:val="28"/>
                <w:u w:val="single"/>
              </w:rPr>
              <w:t>College Project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Automotive Air Conditioning System </w:t>
            </w:r>
          </w:p>
          <w:p>
            <w:pPr>
              <w:pStyle w:val="42"/>
              <w:rPr>
                <w:i/>
                <w:color w:val="auto"/>
                <w:u w:val="single"/>
              </w:rPr>
            </w:pPr>
          </w:p>
          <w:p>
            <w:pPr>
              <w:pStyle w:val="42"/>
              <w:rPr>
                <w:b w:val="0"/>
                <w:color w:val="auto"/>
                <w:sz w:val="20"/>
              </w:rPr>
            </w:pPr>
            <w:r>
              <w:rPr>
                <w:i/>
                <w:color w:val="auto"/>
                <w:u w:val="single"/>
              </w:rPr>
              <w:t xml:space="preserve">LANGUAGE 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Punjabi (Reading, speaking)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Urdu (Reading, writing, speaking)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English (Reading, writing, speaking)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</w:p>
          <w:p>
            <w:pPr>
              <w:pStyle w:val="42"/>
              <w:rPr>
                <w:i/>
                <w:color w:val="auto"/>
                <w:u w:val="single"/>
              </w:rPr>
            </w:pPr>
            <w:r>
              <w:rPr>
                <w:i/>
                <w:color w:val="auto"/>
                <w:u w:val="single"/>
              </w:rPr>
              <w:t xml:space="preserve">Hobbies 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Newspaper reading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Internet browsing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Playing Football, Cricket.</w:t>
            </w:r>
          </w:p>
          <w:p>
            <w:pPr>
              <w:pStyle w:val="84"/>
              <w:numPr>
                <w:ilvl w:val="0"/>
                <w:numId w:val="0"/>
              </w:numPr>
              <w:spacing w:after="0" w:line="360" w:lineRule="auto"/>
              <w:ind w:firstLine="360"/>
              <w:rPr>
                <w:rFonts w:ascii="Bookman Old Style" w:hAnsi="Bookman Old Style" w:cs="Arial"/>
                <w:b/>
                <w:bCs/>
                <w:sz w:val="20"/>
                <w:u w:val="single"/>
                <w:lang w:val="en-GB"/>
              </w:rPr>
            </w:pPr>
            <w:r>
              <w:rPr>
                <w:rFonts w:ascii="Bookman Old Style" w:hAnsi="Bookman Old Style" w:cs="Arial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110490</wp:posOffset>
                      </wp:positionV>
                      <wp:extent cx="3771900" cy="0"/>
                      <wp:effectExtent l="23495" t="27940" r="24130" b="19685"/>
                      <wp:wrapTopAndBottom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pt;margin-top:8.7pt;height:0pt;width:297pt;mso-wrap-distance-bottom:0pt;mso-wrap-distance-top:0pt;z-index:251661312;mso-width-relative:page;mso-height-relative:page;" filled="f" stroked="t" coordsize="21600,21600" o:gfxdata="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Vfjhr&#10;0gAAAAgBAAAPAAAAAAAAAAEAIAAAACIAAABkcnMvZG93bnJldi54bWxQSwECFAAUAAAACACHTuJA&#10;lryQJbUBAABgAwAADgAAAAAAAAABACAAAAAhAQAAZHJzL2Uyb0RvYy54bWxQSwUGAAAAAAYABgBZ&#10;AQAASAUAAAAA&#10;">
                      <v:fill on="f" focussize="0,0"/>
                      <v:stroke weight="3pt" color="#000000" joinstyle="round"/>
                      <v:imagedata o:title=""/>
                      <o:lock v:ext="edit" aspectratio="f"/>
                      <w10:wrap type="topAndBottom"/>
                    </v:line>
                  </w:pict>
                </mc:Fallback>
              </mc:AlternateContent>
            </w: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3400425</wp:posOffset>
                  </wp:positionH>
                  <wp:positionV relativeFrom="paragraph">
                    <wp:posOffset>186690</wp:posOffset>
                  </wp:positionV>
                  <wp:extent cx="600075" cy="453390"/>
                  <wp:effectExtent l="0" t="0" r="9525" b="3810"/>
                  <wp:wrapTight wrapText="bothSides">
                    <wp:wrapPolygon>
                      <wp:start x="0" y="0"/>
                      <wp:lineTo x="0" y="20874"/>
                      <wp:lineTo x="21257" y="20874"/>
                      <wp:lineTo x="21257" y="0"/>
                      <wp:lineTo x="0" y="0"/>
                    </wp:wrapPolygon>
                  </wp:wrapTight>
                  <wp:docPr id="2" name="Picture 2" descr="skills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kills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 w:cs="Arial"/>
                <w:b/>
                <w:bCs/>
                <w:sz w:val="20"/>
                <w:u w:val="single"/>
                <w:lang w:val="en-GB"/>
              </w:rPr>
              <w:t>PERSONAL SKILLS</w:t>
            </w:r>
          </w:p>
          <w:p>
            <w:pPr>
              <w:pStyle w:val="83"/>
              <w:numPr>
                <w:ilvl w:val="0"/>
                <w:numId w:val="7"/>
              </w:numPr>
              <w:spacing w:line="276" w:lineRule="auto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Active Team Member</w:t>
            </w:r>
          </w:p>
          <w:p>
            <w:pPr>
              <w:pStyle w:val="83"/>
              <w:numPr>
                <w:ilvl w:val="0"/>
                <w:numId w:val="7"/>
              </w:numPr>
              <w:spacing w:line="276" w:lineRule="auto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Good Communication Skills</w:t>
            </w:r>
          </w:p>
          <w:p>
            <w:pPr>
              <w:pStyle w:val="83"/>
              <w:numPr>
                <w:ilvl w:val="0"/>
                <w:numId w:val="7"/>
              </w:numPr>
              <w:spacing w:line="276" w:lineRule="auto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People Friendly and Good Listener</w:t>
            </w:r>
          </w:p>
          <w:p>
            <w:pPr>
              <w:pStyle w:val="83"/>
              <w:numPr>
                <w:numId w:val="0"/>
              </w:numPr>
              <w:spacing w:line="276" w:lineRule="auto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370205</wp:posOffset>
                      </wp:positionV>
                      <wp:extent cx="3771900" cy="0"/>
                      <wp:effectExtent l="27305" t="22225" r="20320" b="25400"/>
                      <wp:wrapTopAndBottom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719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.55pt;margin-top:29.15pt;height:0pt;width:297pt;mso-wrap-distance-bottom:0pt;mso-wrap-distance-top:0pt;z-index:251662336;mso-width-relative:page;mso-height-relative:page;" filled="f" stroked="t" coordsize="21600,21600" o:gfxdata="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0+HC&#10;GdMAAAAIAQAADwAAAAAAAAABACAAAAAiAAAAZHJzL2Rvd25yZXYueG1sUEsBAhQAFAAAAAgAh07i&#10;QMZj/3a1AQAAYAMAAA4AAAAAAAAAAQAgAAAAIgEAAGRycy9lMm9Eb2MueG1sUEsFBgAAAAAGAAYA&#10;WQEAAEkFAAAAAA==&#10;">
                      <v:fill on="f" focussize="0,0"/>
                      <v:stroke weight="3pt" color="#000000" joinstyle="round"/>
                      <v:imagedata o:title=""/>
                      <o:lock v:ext="edit" aspectratio="f"/>
                      <w10:wrap type="topAndBottom"/>
                    </v:line>
                  </w:pict>
                </mc:Fallback>
              </mc:AlternateContent>
            </w:r>
          </w:p>
        </w:tc>
      </w:tr>
    </w:tbl>
    <w:tbl>
      <w:tblPr>
        <w:tblStyle w:val="36"/>
        <w:tblpPr w:leftFromText="187" w:rightFromText="187" w:tblpYSpec="bottom"/>
        <w:tblOverlap w:val="never"/>
        <w:tblW w:w="0" w:type="auto"/>
        <w:tblInd w:w="0" w:type="dxa"/>
        <w:tblBorders>
          <w:top w:val="dashed" w:color="7F7F7F" w:themeColor="background1" w:themeShade="80" w:sz="4" w:space="0"/>
          <w:left w:val="none" w:color="auto" w:sz="0" w:space="0"/>
          <w:bottom w:val="none" w:color="auto" w:sz="0" w:space="0"/>
          <w:right w:val="none" w:color="auto" w:sz="0" w:space="0"/>
          <w:insideH w:val="dashed" w:color="auto" w:sz="4" w:space="0"/>
          <w:insideV w:val="dash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dashed" w:color="7F7F7F" w:themeColor="background1" w:themeShade="80" w:sz="4" w:space="0"/>
            <w:left w:val="none" w:color="auto" w:sz="0" w:space="0"/>
            <w:bottom w:val="none" w:color="auto" w:sz="0" w:space="0"/>
            <w:right w:val="none" w:color="auto" w:sz="0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576" w:type="dxa"/>
          </w:tcPr>
          <w:p>
            <w:pPr>
              <w:spacing w:after="0" w:line="240" w:lineRule="auto"/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440" w:bottom="72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86"/>
    <w:family w:val="swiss"/>
    <w:pitch w:val="default"/>
    <w:sig w:usb0="00000003" w:usb1="00000000" w:usb2="00000000" w:usb3="00000000" w:csb0="20000003" w:csb1="00000000"/>
  </w:font>
  <w:font w:name="Gill Sans MT">
    <w:panose1 w:val="020B0502020104020203"/>
    <w:charset w:val="86"/>
    <w:family w:val="auto"/>
    <w:pitch w:val="default"/>
    <w:sig w:usb0="00000003" w:usb1="00000000" w:usb2="00000000" w:usb3="00000000" w:csb0="20000003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Gill Sans MT">
    <w:panose1 w:val="020B0502020104020203"/>
    <w:charset w:val="86"/>
    <w:family w:val="auto"/>
    <w:pitch w:val="default"/>
    <w:sig w:usb0="00000003" w:usb1="00000000" w:usb2="00000000" w:usb3="00000000" w:csb0="20000003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Gill Sans MT">
    <w:panose1 w:val="020B0502020104020203"/>
    <w:charset w:val="86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86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86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86"/>
    <w:family w:val="auto"/>
    <w:pitch w:val="default"/>
    <w:sig w:usb0="00000003" w:usb1="00000000" w:usb2="00000000" w:usb3="00000000" w:csb0="2000000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G明朝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86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1"/>
    </w:pPr>
    <w:r>
      <w:rPr>
        <w:color w:val="CFDBE6" w:themeColor="accent2" w:themeTint="80"/>
        <w14:textFill>
          <w14:solidFill>
            <w14:schemeClr w14:val="accent2">
              <w14:lumMod w14:val="50000"/>
              <w14:lumOff w14:val="50000"/>
            </w14:schemeClr>
          </w14:solidFill>
        </w14:textFill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9"/>
    </w:pPr>
    <w:r>
      <w:rPr>
        <w:color w:val="CFDBE6" w:themeColor="accent2" w:themeTint="80"/>
        <w14:textFill>
          <w14:solidFill>
            <w14:schemeClr w14:val="accent2">
              <w14:lumMod w14:val="50000"/>
              <w14:lumOff w14:val="50000"/>
            </w14:schemeClr>
          </w14:solidFill>
        </w14:textFill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[Type your phone number]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0"/>
      <w:jc w:val="left"/>
    </w:pPr>
    <w:r>
      <w:rPr>
        <w:color w:val="CFDBE6" w:themeColor="accent2" w:themeTint="80"/>
        <w14:textFill>
          <w14:solidFill>
            <w14:schemeClr w14:val="accent2">
              <w14:lumMod w14:val="50000"/>
              <w14:lumOff w14:val="50000"/>
            </w14:schemeClr>
          </w14:solidFill>
        </w14:textFill>
      </w:rPr>
      <w:sym w:font="Wingdings 3" w:char="F07D"/>
    </w:r>
    <w:r>
      <w:t xml:space="preserve"> Resume: </w:t>
    </w:r>
    <w:sdt>
      <w:sdtPr>
        <w:id w:val="176939009"/>
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t>Razzaq Ahmed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C61DE"/>
    <w:multiLevelType w:val="singleLevel"/>
    <w:tmpl w:val="C4EC61D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80"/>
    <w:multiLevelType w:val="singleLevel"/>
    <w:tmpl w:val="FFFFFF80"/>
    <w:lvl w:ilvl="0" w:tentative="0">
      <w:start w:val="1"/>
      <w:numFmt w:val="bullet"/>
      <w:pStyle w:val="20"/>
      <w:lvlText w:val=""/>
      <w:lvlJc w:val="left"/>
      <w:pPr>
        <w:ind w:left="1800" w:hanging="360"/>
      </w:pPr>
      <w:rPr>
        <w:rFonts w:hint="default" w:ascii="Symbol" w:hAnsi="Symbol"/>
        <w:color w:val="9FB8CD" w:themeColor="accent2"/>
        <w14:textFill>
          <w14:solidFill>
            <w14:schemeClr w14:val="accent2"/>
          </w14:solidFill>
        </w14:textFill>
      </w:rPr>
    </w:lvl>
  </w:abstractNum>
  <w:abstractNum w:abstractNumId="2">
    <w:nsid w:val="FFFFFF81"/>
    <w:multiLevelType w:val="singleLevel"/>
    <w:tmpl w:val="FFFFFF81"/>
    <w:lvl w:ilvl="0" w:tentative="0">
      <w:start w:val="1"/>
      <w:numFmt w:val="bullet"/>
      <w:pStyle w:val="19"/>
      <w:lvlText w:val=""/>
      <w:lvlJc w:val="left"/>
      <w:pPr>
        <w:ind w:left="1440" w:hanging="360"/>
      </w:pPr>
      <w:rPr>
        <w:rFonts w:hint="default" w:ascii="Symbol" w:hAnsi="Symbol"/>
        <w:outline w:val="0"/>
        <w:emboss w:val="0"/>
        <w:imprint w:val="0"/>
        <w:color w:val="638CAE" w:themeColor="accent2" w:themeShade="BF"/>
      </w:r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"/>
      <w:lvlJc w:val="left"/>
      <w:pPr>
        <w:ind w:left="1080" w:hanging="360"/>
      </w:pPr>
      <w:rPr>
        <w:rFonts w:hint="default" w:ascii="Wingdings 3" w:hAnsi="Wingdings 3"/>
        <w:color w:val="7F7F7F" w:themeColor="background1" w:themeShade="80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17"/>
      <w:lvlText w:val=""/>
      <w:lvlJc w:val="left"/>
      <w:pPr>
        <w:ind w:left="720" w:hanging="360"/>
      </w:pPr>
      <w:rPr>
        <w:rFonts w:hint="default" w:ascii="Wingdings 3" w:hAnsi="Wingdings 3"/>
        <w:color w:val="9FB8CD" w:themeColor="accent2"/>
        <w14:textFill>
          <w14:solidFill>
            <w14:schemeClr w14:val="accent2"/>
          </w14:solidFill>
        </w14:textFill>
      </w:r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"/>
      <w:lvlJc w:val="left"/>
      <w:pPr>
        <w:ind w:left="360" w:hanging="360"/>
      </w:pPr>
      <w:rPr>
        <w:rFonts w:hint="default" w:ascii="Wingdings 3" w:hAnsi="Wingdings 3"/>
        <w:caps w:val="0"/>
        <w:strike w:val="0"/>
        <w:dstrike w:val="0"/>
        <w:outline w:val="0"/>
        <w:shadow w:val="0"/>
        <w:emboss w:val="0"/>
        <w:imprint w:val="0"/>
        <w:vanish w:val="0"/>
        <w:color w:val="638CAE" w:themeColor="accent2" w:themeShade="BF"/>
        <w:vertAlign w:val="baseline"/>
      </w:rPr>
    </w:lvl>
  </w:abstractNum>
  <w:abstractNum w:abstractNumId="6">
    <w:nsid w:val="3DE9522F"/>
    <w:multiLevelType w:val="singleLevel"/>
    <w:tmpl w:val="3DE952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B75755"/>
    <w:multiLevelType w:val="multilevel"/>
    <w:tmpl w:val="5BB75755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5E912A8D"/>
    <w:multiLevelType w:val="multilevel"/>
    <w:tmpl w:val="5E912A8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6B75600"/>
    <w:multiLevelType w:val="singleLevel"/>
    <w:tmpl w:val="66B75600"/>
    <w:lvl w:ilvl="0" w:tentative="0">
      <w:start w:val="1"/>
      <w:numFmt w:val="bullet"/>
      <w:pStyle w:val="84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10">
    <w:nsid w:val="76FA0E3B"/>
    <w:multiLevelType w:val="singleLevel"/>
    <w:tmpl w:val="76FA0E3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ocumentProtection w:enforcement="0"/>
  <w:styleLockQFSet/>
  <w:defaultTabStop w:val="720"/>
  <w:evenAndOddHeaders w:val="1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79"/>
    <w:rsid w:val="000043FD"/>
    <w:rsid w:val="00020F42"/>
    <w:rsid w:val="00030C52"/>
    <w:rsid w:val="00044257"/>
    <w:rsid w:val="00045916"/>
    <w:rsid w:val="00065566"/>
    <w:rsid w:val="000773D4"/>
    <w:rsid w:val="00086F14"/>
    <w:rsid w:val="000D3294"/>
    <w:rsid w:val="00111BB4"/>
    <w:rsid w:val="00120374"/>
    <w:rsid w:val="001674B4"/>
    <w:rsid w:val="0019629B"/>
    <w:rsid w:val="001B0FC6"/>
    <w:rsid w:val="001B1E3E"/>
    <w:rsid w:val="001E07D8"/>
    <w:rsid w:val="001F5C64"/>
    <w:rsid w:val="00260E2A"/>
    <w:rsid w:val="00271E28"/>
    <w:rsid w:val="002C6FB2"/>
    <w:rsid w:val="00312AC7"/>
    <w:rsid w:val="00313948"/>
    <w:rsid w:val="00331BCA"/>
    <w:rsid w:val="003D7866"/>
    <w:rsid w:val="004239C0"/>
    <w:rsid w:val="00483792"/>
    <w:rsid w:val="004935B4"/>
    <w:rsid w:val="004F07D0"/>
    <w:rsid w:val="004F2DCF"/>
    <w:rsid w:val="005107E4"/>
    <w:rsid w:val="005553FB"/>
    <w:rsid w:val="00566770"/>
    <w:rsid w:val="00575E50"/>
    <w:rsid w:val="00584BBF"/>
    <w:rsid w:val="005871A1"/>
    <w:rsid w:val="00592390"/>
    <w:rsid w:val="005E12D8"/>
    <w:rsid w:val="005E66C4"/>
    <w:rsid w:val="005F5AA5"/>
    <w:rsid w:val="00631E2D"/>
    <w:rsid w:val="0063286A"/>
    <w:rsid w:val="006433E4"/>
    <w:rsid w:val="00674CC7"/>
    <w:rsid w:val="006758DE"/>
    <w:rsid w:val="00695AFE"/>
    <w:rsid w:val="006A3084"/>
    <w:rsid w:val="006B185C"/>
    <w:rsid w:val="006E2117"/>
    <w:rsid w:val="006E48C3"/>
    <w:rsid w:val="006F01DF"/>
    <w:rsid w:val="00706148"/>
    <w:rsid w:val="0073408D"/>
    <w:rsid w:val="007C369B"/>
    <w:rsid w:val="007E6197"/>
    <w:rsid w:val="0082325E"/>
    <w:rsid w:val="00863CF7"/>
    <w:rsid w:val="00867174"/>
    <w:rsid w:val="00872B01"/>
    <w:rsid w:val="0087768D"/>
    <w:rsid w:val="00891AB0"/>
    <w:rsid w:val="008B564B"/>
    <w:rsid w:val="008D2C70"/>
    <w:rsid w:val="009445CA"/>
    <w:rsid w:val="009449F9"/>
    <w:rsid w:val="009615D5"/>
    <w:rsid w:val="00967864"/>
    <w:rsid w:val="009E58F8"/>
    <w:rsid w:val="00A143B2"/>
    <w:rsid w:val="00A14A9F"/>
    <w:rsid w:val="00A47A54"/>
    <w:rsid w:val="00A80E3F"/>
    <w:rsid w:val="00A9661D"/>
    <w:rsid w:val="00AF740E"/>
    <w:rsid w:val="00B05034"/>
    <w:rsid w:val="00B11056"/>
    <w:rsid w:val="00B87D21"/>
    <w:rsid w:val="00B90F52"/>
    <w:rsid w:val="00B974DE"/>
    <w:rsid w:val="00BD2A59"/>
    <w:rsid w:val="00BE1247"/>
    <w:rsid w:val="00BE5534"/>
    <w:rsid w:val="00C10B97"/>
    <w:rsid w:val="00C11395"/>
    <w:rsid w:val="00CB03B8"/>
    <w:rsid w:val="00D05279"/>
    <w:rsid w:val="00D60317"/>
    <w:rsid w:val="00D64399"/>
    <w:rsid w:val="00D923A8"/>
    <w:rsid w:val="00DA2683"/>
    <w:rsid w:val="00DD646D"/>
    <w:rsid w:val="00DE6EFF"/>
    <w:rsid w:val="00E23E04"/>
    <w:rsid w:val="00E46BF0"/>
    <w:rsid w:val="00EB0548"/>
    <w:rsid w:val="00EC3078"/>
    <w:rsid w:val="00F132AD"/>
    <w:rsid w:val="00F33FA9"/>
    <w:rsid w:val="00F64B91"/>
    <w:rsid w:val="00F87765"/>
    <w:rsid w:val="00F97C6A"/>
    <w:rsid w:val="00FB72C9"/>
    <w:rsid w:val="00FD79B9"/>
    <w:rsid w:val="75C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name="toc 1"/>
    <w:lsdException w:qFormat="1" w:uiPriority="99" w:name="toc 2"/>
    <w:lsdException w:qFormat="1" w:uiPriority="99" w:name="toc 3"/>
    <w:lsdException w:qFormat="1" w:uiPriority="99" w:name="toc 4"/>
    <w:lsdException w:qFormat="1" w:uiPriority="99" w:name="toc 5"/>
    <w:lsdException w:qFormat="1" w:uiPriority="99" w:name="toc 6"/>
    <w:lsdException w:qFormat="1" w:uiPriority="99" w:name="toc 7"/>
    <w:lsdException w:qFormat="1" w:uiPriority="99" w:name="toc 8"/>
    <w:lsdException w:qFormat="1"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36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36" w:name="List Bullet 2"/>
    <w:lsdException w:qFormat="1" w:uiPriority="36" w:name="List Bullet 3"/>
    <w:lsdException w:qFormat="1" w:uiPriority="36" w:name="List Bullet 4"/>
    <w:lsdException w:qFormat="1" w:uiPriority="36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iPriority="99" w:semiHidden="0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HAnsi"/>
      <w:color w:val="000000" w:themeColor="text1"/>
      <w:sz w:val="20"/>
      <w:szCs w:val="20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50"/>
    <w:semiHidden/>
    <w:unhideWhenUsed/>
    <w:qFormat/>
    <w:uiPriority w:val="9"/>
    <w:pPr>
      <w:pBdr>
        <w:top w:val="single" w:color="9FB8CD" w:themeColor="accent2" w:sz="6" w:space="1"/>
        <w:left w:val="single" w:color="9FB8CD" w:themeColor="accent2" w:sz="6" w:space="1"/>
        <w:bottom w:val="single" w:color="9FB8CD" w:themeColor="accent2" w:sz="6" w:space="1"/>
        <w:right w:val="single" w:color="9FB8CD" w:themeColor="accent2" w:sz="6" w:space="1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46"/>
    <w:semiHidden/>
    <w:unhideWhenUsed/>
    <w:qFormat/>
    <w:uiPriority w:val="9"/>
    <w:pPr>
      <w:pBdr>
        <w:top w:val="single" w:color="9FB8CD" w:themeColor="accent2" w:sz="6" w:space="1"/>
        <w:left w:val="single" w:color="9FB8CD" w:themeColor="accent2" w:sz="48" w:space="1"/>
        <w:bottom w:val="single" w:color="9FB8CD" w:themeColor="accent2" w:sz="6" w:space="1"/>
        <w:right w:val="single" w:color="9FB8CD" w:themeColor="accent2" w:sz="6" w:space="1"/>
      </w:pBdr>
      <w:spacing w:before="240" w:after="80"/>
      <w:ind w:left="144"/>
      <w:outlineLvl w:val="1"/>
    </w:pPr>
    <w:rPr>
      <w:rFonts w:asciiTheme="majorHAnsi" w:hAnsiTheme="majorHAnsi"/>
      <w:color w:val="638CAE" w:themeColor="accent2" w:themeShade="BF"/>
      <w:spacing w:val="5"/>
      <w:szCs w:val="28"/>
    </w:rPr>
  </w:style>
  <w:style w:type="paragraph" w:styleId="4">
    <w:name w:val="heading 3"/>
    <w:basedOn w:val="1"/>
    <w:next w:val="1"/>
    <w:link w:val="51"/>
    <w:semiHidden/>
    <w:unhideWhenUsed/>
    <w:qFormat/>
    <w:uiPriority w:val="9"/>
    <w:pPr>
      <w:pBdr>
        <w:top w:val="single" w:color="A5A5A5" w:themeColor="background1" w:themeShade="A6" w:sz="6" w:space="1"/>
        <w:left w:val="single" w:color="A5A5A5" w:themeColor="background1" w:themeShade="A6" w:sz="48" w:space="1"/>
        <w:bottom w:val="single" w:color="A5A5A5" w:themeColor="background1" w:themeShade="A6" w:sz="6" w:space="1"/>
        <w:right w:val="single" w:color="A5A5A5" w:themeColor="background1" w:themeShade="A6" w:sz="6" w:space="1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pBdr>
        <w:bottom w:val="single" w:color="A5A5A5" w:themeColor="background1" w:themeShade="A6" w:sz="6" w:space="1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pBdr>
        <w:bottom w:val="dashed" w:color="A5A5A5" w:themeColor="background1" w:themeShade="A6" w:sz="4" w:space="1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spacing w:before="200" w:after="80"/>
      <w:outlineLvl w:val="5"/>
    </w:pPr>
    <w:rPr>
      <w:rFonts w:asciiTheme="majorHAnsi" w:hAnsiTheme="majorHAnsi"/>
      <w:b/>
      <w:color w:val="7F7F7F" w:themeColor="background1" w:themeShade="80"/>
      <w:sz w:val="18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spacing w:before="200" w:after="80"/>
      <w:outlineLvl w:val="6"/>
    </w:pPr>
    <w:rPr>
      <w:rFonts w:asciiTheme="majorHAnsi" w:hAnsiTheme="majorHAnsi"/>
      <w:b/>
      <w:i/>
      <w:color w:val="7F7F7F" w:themeColor="background1" w:themeShade="80"/>
      <w:sz w:val="18"/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spacing w:before="200" w:after="80"/>
      <w:outlineLvl w:val="7"/>
    </w:pPr>
    <w:rPr>
      <w:rFonts w:asciiTheme="majorHAnsi" w:hAnsiTheme="majorHAnsi"/>
      <w:color w:val="9FB8CD" w:themeColor="accent2"/>
      <w:sz w:val="18"/>
      <w14:textFill>
        <w14:solidFill>
          <w14:schemeClr w14:val="accent2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  <w14:textFill>
        <w14:solidFill>
          <w14:schemeClr w14:val="accent2"/>
        </w14:solidFill>
      </w14:textFill>
    </w:rPr>
  </w:style>
  <w:style w:type="character" w:default="1" w:styleId="32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85"/>
    <w:semiHidden/>
    <w:unhideWhenUsed/>
    <w:uiPriority w:val="99"/>
    <w:pPr>
      <w:spacing w:after="120"/>
    </w:pPr>
  </w:style>
  <w:style w:type="paragraph" w:styleId="13">
    <w:name w:val="caption"/>
    <w:basedOn w:val="1"/>
    <w:next w:val="1"/>
    <w:unhideWhenUsed/>
    <w:uiPriority w:val="3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40"/>
    <w:unhideWhenUsed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link w:val="39"/>
    <w:unhideWhenUsed/>
    <w:uiPriority w:val="99"/>
    <w:pPr>
      <w:tabs>
        <w:tab w:val="center" w:pos="4320"/>
        <w:tab w:val="right" w:pos="8640"/>
      </w:tabs>
    </w:pPr>
  </w:style>
  <w:style w:type="paragraph" w:styleId="16">
    <w:name w:val="List Bullet"/>
    <w:basedOn w:val="1"/>
    <w:unhideWhenUsed/>
    <w:qFormat/>
    <w:uiPriority w:val="36"/>
    <w:pPr>
      <w:numPr>
        <w:ilvl w:val="0"/>
        <w:numId w:val="1"/>
      </w:numPr>
      <w:spacing w:after="120"/>
      <w:contextualSpacing/>
    </w:pPr>
  </w:style>
  <w:style w:type="paragraph" w:styleId="17">
    <w:name w:val="List Bullet 2"/>
    <w:basedOn w:val="1"/>
    <w:semiHidden/>
    <w:unhideWhenUsed/>
    <w:qFormat/>
    <w:uiPriority w:val="36"/>
    <w:pPr>
      <w:numPr>
        <w:ilvl w:val="0"/>
        <w:numId w:val="2"/>
      </w:numPr>
      <w:spacing w:after="120"/>
      <w:contextualSpacing/>
    </w:pPr>
  </w:style>
  <w:style w:type="paragraph" w:styleId="18">
    <w:name w:val="List Bullet 3"/>
    <w:basedOn w:val="1"/>
    <w:semiHidden/>
    <w:unhideWhenUsed/>
    <w:qFormat/>
    <w:uiPriority w:val="36"/>
    <w:pPr>
      <w:numPr>
        <w:ilvl w:val="0"/>
        <w:numId w:val="3"/>
      </w:numPr>
      <w:spacing w:after="120"/>
      <w:contextualSpacing/>
    </w:pPr>
  </w:style>
  <w:style w:type="paragraph" w:styleId="19">
    <w:name w:val="List Bullet 4"/>
    <w:basedOn w:val="1"/>
    <w:semiHidden/>
    <w:unhideWhenUsed/>
    <w:qFormat/>
    <w:uiPriority w:val="36"/>
    <w:pPr>
      <w:numPr>
        <w:ilvl w:val="0"/>
        <w:numId w:val="4"/>
      </w:numPr>
      <w:spacing w:after="120"/>
      <w:contextualSpacing/>
    </w:pPr>
  </w:style>
  <w:style w:type="paragraph" w:styleId="20">
    <w:name w:val="List Bullet 5"/>
    <w:basedOn w:val="1"/>
    <w:semiHidden/>
    <w:unhideWhenUsed/>
    <w:qFormat/>
    <w:uiPriority w:val="36"/>
    <w:pPr>
      <w:numPr>
        <w:ilvl w:val="0"/>
        <w:numId w:val="5"/>
      </w:numPr>
      <w:spacing w:after="120"/>
      <w:contextualSpacing/>
    </w:pPr>
  </w:style>
  <w:style w:type="paragraph" w:styleId="21">
    <w:name w:val="Subtitle"/>
    <w:basedOn w:val="1"/>
    <w:link w:val="65"/>
    <w:semiHidden/>
    <w:unhideWhenUsed/>
    <w:qFormat/>
    <w:uiPriority w:val="11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  <w14:textFill>
        <w14:solidFill>
          <w14:schemeClr w14:val="accent2"/>
        </w14:solidFill>
      </w14:textFill>
    </w:rPr>
  </w:style>
  <w:style w:type="paragraph" w:styleId="22">
    <w:name w:val="Title"/>
    <w:basedOn w:val="1"/>
    <w:link w:val="66"/>
    <w:semiHidden/>
    <w:unhideWhenUsed/>
    <w:qFormat/>
    <w:uiPriority w:val="10"/>
    <w:pPr>
      <w:spacing w:line="240" w:lineRule="auto"/>
    </w:pPr>
    <w:rPr>
      <w:rFonts w:asciiTheme="majorHAnsi" w:hAnsiTheme="majorHAnsi"/>
      <w:color w:val="9FB8CD" w:themeColor="accent2"/>
      <w:sz w:val="52"/>
      <w:szCs w:val="48"/>
      <w14:textFill>
        <w14:solidFill>
          <w14:schemeClr w14:val="accent2"/>
        </w14:solidFill>
      </w14:textFill>
    </w:rPr>
  </w:style>
  <w:style w:type="paragraph" w:styleId="23">
    <w:name w:val="toc 1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</w:pPr>
    <w:rPr>
      <w:smallCaps/>
      <w:color w:val="9FB8CD" w:themeColor="accent2"/>
      <w14:textFill>
        <w14:solidFill>
          <w14:schemeClr w14:val="accent2"/>
        </w14:solidFill>
      </w14:textFill>
    </w:rPr>
  </w:style>
  <w:style w:type="paragraph" w:styleId="24">
    <w:name w:val="toc 2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25">
    <w:name w:val="toc 3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26">
    <w:name w:val="toc 4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27">
    <w:name w:val="toc 5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28">
    <w:name w:val="toc 6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29">
    <w:name w:val="toc 7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30">
    <w:name w:val="toc 8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31">
    <w:name w:val="toc 9"/>
    <w:basedOn w:val="1"/>
    <w:next w:val="1"/>
    <w:semiHidden/>
    <w:unhideWhenUsed/>
    <w:qFormat/>
    <w:uiPriority w:val="99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33">
    <w:name w:val="Emphasis"/>
    <w:qFormat/>
    <w:uiPriority w:val="20"/>
    <w:rPr>
      <w:b/>
      <w:i/>
      <w:spacing w:val="0"/>
    </w:rPr>
  </w:style>
  <w:style w:type="character" w:styleId="34">
    <w:name w:val="Hyperlink"/>
    <w:basedOn w:val="32"/>
    <w:unhideWhenUsed/>
    <w:uiPriority w:val="99"/>
    <w:rPr>
      <w:color w:val="B292CA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Strong"/>
    <w:qFormat/>
    <w:uiPriority w:val="22"/>
    <w:rPr>
      <w:rFonts w:asciiTheme="minorHAnsi" w:hAnsiTheme="minorHAnsi"/>
      <w:b/>
      <w:color w:val="9FB8CD" w:themeColor="accent2"/>
      <w14:textFill>
        <w14:solidFill>
          <w14:schemeClr w14:val="accent2"/>
        </w14:solidFill>
      </w14:textFill>
    </w:rPr>
  </w:style>
  <w:style w:type="table" w:styleId="37">
    <w:name w:val="Table Grid"/>
    <w:basedOn w:val="36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38">
    <w:name w:val="No Spacing"/>
    <w:basedOn w:val="1"/>
    <w:link w:val="49"/>
    <w:qFormat/>
    <w:uiPriority w:val="99"/>
    <w:pPr>
      <w:spacing w:after="0" w:line="240" w:lineRule="auto"/>
    </w:pPr>
  </w:style>
  <w:style w:type="character" w:customStyle="1" w:styleId="39">
    <w:name w:val="Header Char"/>
    <w:basedOn w:val="32"/>
    <w:link w:val="15"/>
    <w:uiPriority w:val="99"/>
    <w:rPr>
      <w:rFonts w:cs="Times New Roman"/>
      <w:color w:val="000000" w:themeColor="text1"/>
      <w:sz w:val="20"/>
      <w:szCs w:val="20"/>
      <w:lang w:eastAsia="ja-JP"/>
      <w14:textFill>
        <w14:solidFill>
          <w14:schemeClr w14:val="tx1"/>
        </w14:solidFill>
      </w14:textFill>
    </w:rPr>
  </w:style>
  <w:style w:type="character" w:customStyle="1" w:styleId="40">
    <w:name w:val="Footer Char"/>
    <w:basedOn w:val="32"/>
    <w:link w:val="14"/>
    <w:uiPriority w:val="99"/>
    <w:rPr>
      <w:rFonts w:cs="Times New Roman"/>
      <w:color w:val="000000" w:themeColor="text1"/>
      <w:sz w:val="20"/>
      <w:szCs w:val="20"/>
      <w:lang w:eastAsia="ja-JP"/>
      <w14:textFill>
        <w14:solidFill>
          <w14:schemeClr w14:val="tx1"/>
        </w14:solidFill>
      </w14:textFill>
    </w:rPr>
  </w:style>
  <w:style w:type="character" w:customStyle="1" w:styleId="41">
    <w:name w:val="Balloon Text Char"/>
    <w:basedOn w:val="32"/>
    <w:link w:val="11"/>
    <w:semiHidden/>
    <w:qFormat/>
    <w:uiPriority w:val="99"/>
    <w:rPr>
      <w:rFonts w:ascii="Tahoma" w:hAnsi="Tahoma" w:cs="Tahoma"/>
      <w:color w:val="000000" w:themeColor="text1"/>
      <w:sz w:val="16"/>
      <w:szCs w:val="16"/>
      <w:lang w:eastAsia="ja-JP"/>
      <w14:textFill>
        <w14:solidFill>
          <w14:schemeClr w14:val="tx1"/>
        </w14:solidFill>
      </w14:textFill>
    </w:rPr>
  </w:style>
  <w:style w:type="paragraph" w:customStyle="1" w:styleId="42">
    <w:name w:val="Section"/>
    <w:basedOn w:val="1"/>
    <w:next w:val="1"/>
    <w:link w:val="68"/>
    <w:qFormat/>
    <w:uiPriority w:val="1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  <w14:textFill>
        <w14:solidFill>
          <w14:schemeClr w14:val="accent2"/>
        </w14:solidFill>
      </w14:textFill>
    </w:rPr>
  </w:style>
  <w:style w:type="paragraph" w:customStyle="1" w:styleId="43">
    <w:name w:val="Subsection"/>
    <w:basedOn w:val="1"/>
    <w:link w:val="69"/>
    <w:qFormat/>
    <w:uiPriority w:val="3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  <w14:textFill>
        <w14:solidFill>
          <w14:schemeClr w14:val="accent1"/>
        </w14:solidFill>
      </w14:textFill>
    </w:rPr>
  </w:style>
  <w:style w:type="paragraph" w:styleId="44">
    <w:name w:val="Quote"/>
    <w:basedOn w:val="1"/>
    <w:link w:val="45"/>
    <w:qFormat/>
    <w:uiPriority w:val="29"/>
    <w:rPr>
      <w:i/>
      <w:color w:val="7F7F7F" w:themeColor="background1" w:themeShade="80"/>
    </w:rPr>
  </w:style>
  <w:style w:type="character" w:customStyle="1" w:styleId="45">
    <w:name w:val="Quote Char"/>
    <w:basedOn w:val="32"/>
    <w:link w:val="44"/>
    <w:uiPriority w:val="29"/>
    <w:rPr>
      <w:rFonts w:cs="Times New Roman"/>
      <w:i/>
      <w:color w:val="7F7F7F" w:themeColor="background1" w:themeShade="80"/>
      <w:sz w:val="20"/>
      <w:szCs w:val="20"/>
      <w:lang w:eastAsia="ja-JP"/>
    </w:rPr>
  </w:style>
  <w:style w:type="character" w:customStyle="1" w:styleId="46">
    <w:name w:val="Heading 2 Char"/>
    <w:basedOn w:val="32"/>
    <w:link w:val="3"/>
    <w:semiHidden/>
    <w:uiPriority w:val="9"/>
    <w:rPr>
      <w:rFonts w:cs="Times New Roman" w:asciiTheme="majorHAnsi" w:hAnsiTheme="majorHAnsi"/>
      <w:color w:val="638CAE" w:themeColor="accent2" w:themeShade="BF"/>
      <w:spacing w:val="5"/>
      <w:sz w:val="20"/>
      <w:szCs w:val="28"/>
      <w:lang w:eastAsia="ja-JP"/>
    </w:rPr>
  </w:style>
  <w:style w:type="paragraph" w:customStyle="1" w:styleId="47">
    <w:name w:val="Personal Name"/>
    <w:basedOn w:val="38"/>
    <w:link w:val="67"/>
    <w:qFormat/>
    <w:uiPriority w:val="1"/>
    <w:pPr>
      <w:jc w:val="right"/>
    </w:pPr>
    <w:rPr>
      <w:rFonts w:asciiTheme="majorHAnsi" w:hAnsiTheme="majorHAnsi"/>
      <w:color w:val="525B7E" w:themeColor="accent1" w:themeShade="BF"/>
      <w:sz w:val="40"/>
      <w:szCs w:val="40"/>
    </w:rPr>
  </w:style>
  <w:style w:type="character" w:customStyle="1" w:styleId="48">
    <w:name w:val="Book Title"/>
    <w:basedOn w:val="32"/>
    <w:qFormat/>
    <w:uiPriority w:val="33"/>
    <w:rPr>
      <w:rFonts w:cs="Times New Roman" w:asciiTheme="majorHAnsi" w:hAnsiTheme="majorHAnsi"/>
      <w:i/>
      <w:color w:val="8E736A" w:themeColor="accent6"/>
      <w:sz w:val="20"/>
      <w:szCs w:val="20"/>
      <w14:textFill>
        <w14:solidFill>
          <w14:schemeClr w14:val="accent6"/>
        </w14:solidFill>
      </w14:textFill>
    </w:rPr>
  </w:style>
  <w:style w:type="character" w:customStyle="1" w:styleId="49">
    <w:name w:val="No Spacing Char"/>
    <w:basedOn w:val="32"/>
    <w:link w:val="38"/>
    <w:qFormat/>
    <w:uiPriority w:val="99"/>
    <w:rPr>
      <w:rFonts w:cs="Times New Roman"/>
      <w:color w:val="000000" w:themeColor="text1"/>
      <w:sz w:val="20"/>
      <w:szCs w:val="20"/>
      <w:lang w:eastAsia="ja-JP"/>
      <w14:textFill>
        <w14:solidFill>
          <w14:schemeClr w14:val="tx1"/>
        </w14:solidFill>
      </w14:textFill>
    </w:rPr>
  </w:style>
  <w:style w:type="character" w:customStyle="1" w:styleId="50">
    <w:name w:val="Heading 1 Char"/>
    <w:basedOn w:val="32"/>
    <w:link w:val="2"/>
    <w:semiHidden/>
    <w:qFormat/>
    <w:uiPriority w:val="9"/>
    <w:rPr>
      <w:rFonts w:cs="Times New Roman"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  <w14:textFill>
        <w14:solidFill>
          <w14:schemeClr w14:val="bg1"/>
        </w14:solidFill>
      </w14:textFill>
    </w:rPr>
  </w:style>
  <w:style w:type="character" w:customStyle="1" w:styleId="51">
    <w:name w:val="Heading 3 Char"/>
    <w:basedOn w:val="32"/>
    <w:link w:val="4"/>
    <w:semiHidden/>
    <w:qFormat/>
    <w:uiPriority w:val="9"/>
    <w:rPr>
      <w:rFonts w:cs="Times New Roman" w:asciiTheme="majorHAnsi" w:hAnsiTheme="majorHAnsi"/>
      <w:color w:val="595959" w:themeColor="text1" w:themeTint="A6"/>
      <w:spacing w:val="5"/>
      <w:sz w:val="20"/>
      <w:szCs w:val="24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2">
    <w:name w:val="Heading 4 Char"/>
    <w:basedOn w:val="32"/>
    <w:link w:val="5"/>
    <w:semiHidden/>
    <w:uiPriority w:val="9"/>
    <w:rPr>
      <w:rFonts w:cs="Times New Roman" w:asciiTheme="majorHAnsi" w:hAnsiTheme="majorHAnsi"/>
      <w:color w:val="595959" w:themeColor="text1" w:themeTint="A6"/>
      <w:sz w:val="20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3">
    <w:name w:val="Heading 5 Char"/>
    <w:basedOn w:val="32"/>
    <w:link w:val="6"/>
    <w:semiHidden/>
    <w:qFormat/>
    <w:uiPriority w:val="9"/>
    <w:rPr>
      <w:rFonts w:cs="Times New Roman" w:asciiTheme="majorHAnsi" w:hAnsiTheme="majorHAnsi"/>
      <w:color w:val="404040" w:themeColor="text1" w:themeTint="BF"/>
      <w:sz w:val="20"/>
      <w:szCs w:val="26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Heading 6 Char"/>
    <w:basedOn w:val="32"/>
    <w:link w:val="7"/>
    <w:semiHidden/>
    <w:qFormat/>
    <w:uiPriority w:val="9"/>
    <w:rPr>
      <w:rFonts w:cs="Times New Roman" w:asciiTheme="majorHAnsi" w:hAnsiTheme="majorHAnsi"/>
      <w:b/>
      <w:color w:val="7F7F7F" w:themeColor="background1" w:themeShade="80"/>
      <w:sz w:val="18"/>
      <w:szCs w:val="20"/>
      <w:lang w:eastAsia="ja-JP"/>
    </w:rPr>
  </w:style>
  <w:style w:type="character" w:customStyle="1" w:styleId="55">
    <w:name w:val="Heading 7 Char"/>
    <w:basedOn w:val="32"/>
    <w:link w:val="8"/>
    <w:semiHidden/>
    <w:qFormat/>
    <w:uiPriority w:val="9"/>
    <w:rPr>
      <w:rFonts w:cs="Times New Roman" w:asciiTheme="majorHAnsi" w:hAnsiTheme="majorHAnsi"/>
      <w:b/>
      <w:i/>
      <w:color w:val="7F7F7F" w:themeColor="background1" w:themeShade="80"/>
      <w:sz w:val="18"/>
      <w:szCs w:val="20"/>
      <w:lang w:eastAsia="ja-JP"/>
    </w:rPr>
  </w:style>
  <w:style w:type="character" w:customStyle="1" w:styleId="56">
    <w:name w:val="Heading 8 Char"/>
    <w:basedOn w:val="32"/>
    <w:link w:val="9"/>
    <w:semiHidden/>
    <w:uiPriority w:val="9"/>
    <w:rPr>
      <w:rFonts w:cs="Times New Roman" w:asciiTheme="majorHAnsi" w:hAnsiTheme="majorHAnsi"/>
      <w:color w:val="9FB8CD" w:themeColor="accent2"/>
      <w:sz w:val="18"/>
      <w:szCs w:val="20"/>
      <w:lang w:eastAsia="ja-JP"/>
      <w14:textFill>
        <w14:solidFill>
          <w14:schemeClr w14:val="accent2"/>
        </w14:solidFill>
      </w14:textFill>
    </w:rPr>
  </w:style>
  <w:style w:type="character" w:customStyle="1" w:styleId="57">
    <w:name w:val="Heading 9 Char"/>
    <w:basedOn w:val="32"/>
    <w:link w:val="10"/>
    <w:semiHidden/>
    <w:qFormat/>
    <w:uiPriority w:val="9"/>
    <w:rPr>
      <w:rFonts w:cs="Times New Roman" w:asciiTheme="majorHAnsi" w:hAnsiTheme="majorHAnsi"/>
      <w:i/>
      <w:color w:val="9FB8CD" w:themeColor="accent2"/>
      <w:sz w:val="18"/>
      <w:szCs w:val="20"/>
      <w:lang w:eastAsia="ja-JP"/>
      <w14:textFill>
        <w14:solidFill>
          <w14:schemeClr w14:val="accent2"/>
        </w14:solidFill>
      </w14:textFill>
    </w:rPr>
  </w:style>
  <w:style w:type="character" w:customStyle="1" w:styleId="58">
    <w:name w:val="Intense Emphasis"/>
    <w:basedOn w:val="32"/>
    <w:qFormat/>
    <w:uiPriority w:val="21"/>
    <w:rPr>
      <w:rFonts w:cs="Times New Roman"/>
      <w:b/>
      <w:i/>
      <w:color w:val="BBC738" w:themeColor="accent3" w:themeShade="BF"/>
      <w:sz w:val="20"/>
      <w:szCs w:val="20"/>
    </w:rPr>
  </w:style>
  <w:style w:type="paragraph" w:styleId="59">
    <w:name w:val="Intense Quote"/>
    <w:basedOn w:val="1"/>
    <w:link w:val="60"/>
    <w:qFormat/>
    <w:uiPriority w:val="30"/>
    <w:pPr>
      <w:pBdr>
        <w:top w:val="single" w:color="628BAD" w:themeColor="accent2" w:themeShade="BF" w:sz="6" w:space="10"/>
        <w:left w:val="single" w:color="628BAD" w:themeColor="accent2" w:themeShade="BF" w:sz="6" w:space="10"/>
        <w:bottom w:val="single" w:color="628BAD" w:themeColor="accent2" w:themeShade="BF" w:sz="6" w:space="10"/>
        <w:right w:val="single" w:color="628BAD" w:themeColor="accent2" w:themeShade="BF" w:sz="6" w:space="10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60">
    <w:name w:val="Intense Quote Char"/>
    <w:basedOn w:val="32"/>
    <w:link w:val="59"/>
    <w:qFormat/>
    <w:uiPriority w:val="30"/>
    <w:rPr>
      <w:rFonts w:cs="Times New Roman"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  <w14:textFill>
        <w14:solidFill>
          <w14:schemeClr w14:val="bg1"/>
        </w14:solidFill>
      </w14:textFill>
    </w:rPr>
  </w:style>
  <w:style w:type="character" w:customStyle="1" w:styleId="61">
    <w:name w:val="Intense Reference"/>
    <w:basedOn w:val="32"/>
    <w:qFormat/>
    <w:uiPriority w:val="32"/>
    <w:rPr>
      <w:rFonts w:cs="Times New Roman"/>
      <w:b/>
      <w:color w:val="525B7E" w:themeColor="accent1" w:themeShade="BF"/>
      <w:sz w:val="20"/>
      <w:szCs w:val="20"/>
      <w:u w:val="single"/>
    </w:rPr>
  </w:style>
  <w:style w:type="character" w:customStyle="1" w:styleId="62">
    <w:name w:val="Subtle Emphasis"/>
    <w:basedOn w:val="32"/>
    <w:qFormat/>
    <w:uiPriority w:val="19"/>
    <w:rPr>
      <w:rFonts w:cs="Times New Roman"/>
      <w:i/>
      <w:color w:val="737373" w:themeColor="text1" w:themeTint="8C"/>
      <w:kern w:val="16"/>
      <w:sz w:val="20"/>
      <w:szCs w:val="24"/>
      <w14:textFill>
        <w14:solidFill>
          <w14:schemeClr w14:val="tx1">
            <w14:lumMod w14:val="55000"/>
            <w14:lumOff w14:val="45000"/>
          </w14:schemeClr>
        </w14:solidFill>
      </w14:textFill>
    </w:rPr>
  </w:style>
  <w:style w:type="character" w:customStyle="1" w:styleId="63">
    <w:name w:val="Subtle Reference"/>
    <w:basedOn w:val="32"/>
    <w:qFormat/>
    <w:uiPriority w:val="31"/>
    <w:rPr>
      <w:rFonts w:cs="Times New Roman"/>
      <w:color w:val="737373" w:themeColor="text1" w:themeTint="8C"/>
      <w:sz w:val="20"/>
      <w:szCs w:val="20"/>
      <w:u w:val="single"/>
      <w14:textFill>
        <w14:solidFill>
          <w14:schemeClr w14:val="tx1">
            <w14:lumMod w14:val="55000"/>
            <w14:lumOff w14:val="45000"/>
          </w14:schemeClr>
        </w14:solidFill>
      </w14:textFill>
    </w:rPr>
  </w:style>
  <w:style w:type="paragraph" w:customStyle="1" w:styleId="64">
    <w:name w:val="Sender's Address"/>
    <w:basedOn w:val="38"/>
    <w:link w:val="70"/>
    <w:semiHidden/>
    <w:unhideWhenUsed/>
    <w:qFormat/>
    <w:uiPriority w:val="1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  <w14:textFill>
        <w14:solidFill>
          <w14:schemeClr w14:val="accent2"/>
        </w14:solidFill>
      </w14:textFill>
    </w:rPr>
  </w:style>
  <w:style w:type="character" w:customStyle="1" w:styleId="65">
    <w:name w:val="Subtitle Char"/>
    <w:basedOn w:val="32"/>
    <w:link w:val="21"/>
    <w:semiHidden/>
    <w:qFormat/>
    <w:uiPriority w:val="11"/>
    <w:rPr>
      <w:rFonts w:asciiTheme="majorHAnsi" w:hAnsiTheme="majorHAnsi"/>
      <w:color w:val="9FB8CD" w:themeColor="accent2"/>
      <w:sz w:val="24"/>
      <w:szCs w:val="24"/>
      <w:lang w:eastAsia="ja-JP"/>
      <w14:textFill>
        <w14:solidFill>
          <w14:schemeClr w14:val="accent2"/>
        </w14:solidFill>
      </w14:textFill>
    </w:rPr>
  </w:style>
  <w:style w:type="character" w:customStyle="1" w:styleId="66">
    <w:name w:val="Title Char"/>
    <w:basedOn w:val="32"/>
    <w:link w:val="22"/>
    <w:semiHidden/>
    <w:uiPriority w:val="10"/>
    <w:rPr>
      <w:rFonts w:cs="Times New Roman" w:asciiTheme="majorHAnsi" w:hAnsiTheme="majorHAnsi"/>
      <w:color w:val="9FB8CD" w:themeColor="accent2"/>
      <w:sz w:val="52"/>
      <w:szCs w:val="48"/>
      <w:lang w:eastAsia="ja-JP"/>
      <w14:textFill>
        <w14:solidFill>
          <w14:schemeClr w14:val="accent2"/>
        </w14:solidFill>
      </w14:textFill>
    </w:rPr>
  </w:style>
  <w:style w:type="character" w:customStyle="1" w:styleId="67">
    <w:name w:val="Personal Name Char"/>
    <w:basedOn w:val="49"/>
    <w:link w:val="47"/>
    <w:uiPriority w:val="1"/>
    <w:rPr>
      <w:rFonts w:cs="Times New Roman" w:asciiTheme="majorHAnsi" w:hAnsiTheme="majorHAnsi"/>
      <w:color w:val="525B7E" w:themeColor="accent1" w:themeShade="BF"/>
      <w:sz w:val="40"/>
      <w:szCs w:val="40"/>
      <w:lang w:eastAsia="ja-JP"/>
    </w:rPr>
  </w:style>
  <w:style w:type="character" w:customStyle="1" w:styleId="68">
    <w:name w:val="Section Char"/>
    <w:basedOn w:val="32"/>
    <w:link w:val="42"/>
    <w:uiPriority w:val="1"/>
    <w:rPr>
      <w:rFonts w:cs="Times New Roman" w:asciiTheme="majorHAnsi" w:hAnsiTheme="majorHAnsi"/>
      <w:b/>
      <w:color w:val="9FB8CD" w:themeColor="accent2"/>
      <w:sz w:val="24"/>
      <w:szCs w:val="20"/>
      <w:lang w:eastAsia="ja-JP"/>
      <w14:textFill>
        <w14:solidFill>
          <w14:schemeClr w14:val="accent2"/>
        </w14:solidFill>
      </w14:textFill>
    </w:rPr>
  </w:style>
  <w:style w:type="character" w:customStyle="1" w:styleId="69">
    <w:name w:val="Subsection Char"/>
    <w:basedOn w:val="32"/>
    <w:link w:val="43"/>
    <w:uiPriority w:val="3"/>
    <w:rPr>
      <w:rFonts w:cs="Times New Roman" w:asciiTheme="majorHAnsi" w:hAnsiTheme="majorHAnsi"/>
      <w:b/>
      <w:color w:val="727CA3" w:themeColor="accent1"/>
      <w:sz w:val="18"/>
      <w:szCs w:val="20"/>
      <w:lang w:eastAsia="ja-JP"/>
      <w14:textFill>
        <w14:solidFill>
          <w14:schemeClr w14:val="accent1"/>
        </w14:solidFill>
      </w14:textFill>
    </w:rPr>
  </w:style>
  <w:style w:type="character" w:customStyle="1" w:styleId="70">
    <w:name w:val="Sender's Address Char"/>
    <w:basedOn w:val="49"/>
    <w:link w:val="64"/>
    <w:uiPriority w:val="1"/>
    <w:rPr>
      <w:rFonts w:cs="Times New Roman" w:asciiTheme="majorHAnsi" w:hAnsiTheme="majorHAnsi"/>
      <w:color w:val="9FB8CD" w:themeColor="accent2"/>
      <w:sz w:val="18"/>
      <w:szCs w:val="18"/>
      <w:lang w:eastAsia="ja-JP"/>
      <w14:textFill>
        <w14:solidFill>
          <w14:schemeClr w14:val="accent2"/>
        </w14:solidFill>
      </w14:textFill>
    </w:rPr>
  </w:style>
  <w:style w:type="character" w:styleId="71">
    <w:name w:val="Placeholder Text"/>
    <w:basedOn w:val="32"/>
    <w:unhideWhenUsed/>
    <w:uiPriority w:val="99"/>
    <w:rPr>
      <w:color w:val="808080"/>
    </w:rPr>
  </w:style>
  <w:style w:type="paragraph" w:customStyle="1" w:styleId="72">
    <w:name w:val="Subsection Date"/>
    <w:basedOn w:val="42"/>
    <w:link w:val="74"/>
    <w:qFormat/>
    <w:uiPriority w:val="4"/>
    <w:rPr>
      <w:color w:val="727CA3" w:themeColor="accent1"/>
      <w:sz w:val="18"/>
      <w14:textFill>
        <w14:solidFill>
          <w14:schemeClr w14:val="accent1"/>
        </w14:solidFill>
      </w14:textFill>
    </w:rPr>
  </w:style>
  <w:style w:type="paragraph" w:customStyle="1" w:styleId="73">
    <w:name w:val="Subsection Text"/>
    <w:basedOn w:val="1"/>
    <w:qFormat/>
    <w:uiPriority w:val="5"/>
    <w:pPr>
      <w:spacing w:after="320"/>
      <w:contextualSpacing/>
    </w:pPr>
  </w:style>
  <w:style w:type="character" w:customStyle="1" w:styleId="74">
    <w:name w:val="Subsection Date Char"/>
    <w:basedOn w:val="69"/>
    <w:link w:val="72"/>
    <w:uiPriority w:val="4"/>
    <w:rPr>
      <w:rFonts w:cs="Times New Roman" w:asciiTheme="majorHAnsi" w:hAnsiTheme="majorHAnsi"/>
      <w:color w:val="727CA3" w:themeColor="accent1"/>
      <w:sz w:val="18"/>
      <w:szCs w:val="20"/>
      <w:lang w:eastAsia="ja-JP"/>
      <w14:textFill>
        <w14:solidFill>
          <w14:schemeClr w14:val="accent1"/>
        </w14:solidFill>
      </w14:textFill>
    </w:rPr>
  </w:style>
  <w:style w:type="paragraph" w:customStyle="1" w:styleId="75">
    <w:name w:val="Footer First Page"/>
    <w:basedOn w:val="14"/>
    <w:uiPriority w:val="34"/>
    <w:pPr>
      <w:pBdr>
        <w:top w:val="dashed" w:color="7F7F7F" w:sz="4" w:space="18"/>
      </w:pBdr>
      <w:jc w:val="right"/>
    </w:pPr>
    <w:rPr>
      <w:color w:val="808080" w:themeColor="text1" w:themeTint="80"/>
      <w:szCs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76">
    <w:name w:val="Header First Page"/>
    <w:basedOn w:val="15"/>
    <w:qFormat/>
    <w:uiPriority w:val="0"/>
    <w:pPr>
      <w:pBdr>
        <w:bottom w:val="dashed" w:color="7F7F7F" w:sz="4" w:space="18"/>
      </w:pBdr>
      <w:spacing w:line="396" w:lineRule="auto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77">
    <w:name w:val="Address Text"/>
    <w:basedOn w:val="38"/>
    <w:qFormat/>
    <w:uiPriority w:val="2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  <w14:textFill>
        <w14:solidFill>
          <w14:schemeClr w14:val="accent2"/>
        </w14:solidFill>
      </w14:textFill>
    </w:rPr>
  </w:style>
  <w:style w:type="paragraph" w:customStyle="1" w:styleId="78">
    <w:name w:val="Header Left"/>
    <w:basedOn w:val="15"/>
    <w:semiHidden/>
    <w:unhideWhenUsed/>
    <w:qFormat/>
    <w:uiPriority w:val="35"/>
    <w:pPr>
      <w:pBdr>
        <w:bottom w:val="dashed" w:color="7E7E7E" w:themeColor="text1" w:themeTint="80" w:sz="4" w:space="18"/>
      </w:pBdr>
      <w:spacing w:line="396" w:lineRule="auto"/>
      <w:contextualSpacing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79">
    <w:name w:val="Footer Left"/>
    <w:basedOn w:val="1"/>
    <w:next w:val="43"/>
    <w:semiHidden/>
    <w:unhideWhenUsed/>
    <w:qFormat/>
    <w:uiPriority w:val="35"/>
    <w:pPr>
      <w:pBdr>
        <w:top w:val="dashed" w:color="7E7E7E" w:themeColor="text1" w:themeTint="80" w:sz="4" w:space="18"/>
      </w:pBdr>
      <w:tabs>
        <w:tab w:val="center" w:pos="4320"/>
        <w:tab w:val="right" w:pos="8640"/>
      </w:tabs>
    </w:pPr>
    <w:rPr>
      <w:color w:val="808080" w:themeColor="text1" w:themeTint="80"/>
      <w:szCs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80">
    <w:name w:val="Header Right"/>
    <w:basedOn w:val="15"/>
    <w:semiHidden/>
    <w:unhideWhenUsed/>
    <w:qFormat/>
    <w:uiPriority w:val="35"/>
    <w:pPr>
      <w:pBdr>
        <w:bottom w:val="dashed" w:color="7F7F7F" w:sz="4" w:space="18"/>
      </w:pBdr>
      <w:spacing w:line="396" w:lineRule="auto"/>
      <w:contextualSpacing/>
      <w:jc w:val="right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81">
    <w:name w:val="Footer Right"/>
    <w:basedOn w:val="14"/>
    <w:semiHidden/>
    <w:unhideWhenUsed/>
    <w:qFormat/>
    <w:uiPriority w:val="35"/>
    <w:pPr>
      <w:pBdr>
        <w:top w:val="dashed" w:color="7F7F7F" w:sz="4" w:space="18"/>
      </w:pBdr>
      <w:jc w:val="right"/>
    </w:pPr>
    <w:rPr>
      <w:color w:val="808080" w:themeColor="text1" w:themeTint="80"/>
      <w:szCs w:val="18"/>
      <w:lang w:eastAsia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82">
    <w:name w:val="Unresolved Mention1"/>
    <w:basedOn w:val="32"/>
    <w:semiHidden/>
    <w:unhideWhenUsed/>
    <w:uiPriority w:val="99"/>
    <w:rPr>
      <w:color w:val="808080"/>
      <w:shd w:val="clear" w:color="auto" w:fill="E6E6E6"/>
    </w:rPr>
  </w:style>
  <w:style w:type="paragraph" w:customStyle="1" w:styleId="83">
    <w:name w:val="text"/>
    <w:basedOn w:val="1"/>
    <w:uiPriority w:val="0"/>
    <w:pPr>
      <w:widowControl w:val="0"/>
      <w:spacing w:after="0" w:line="240" w:lineRule="auto"/>
    </w:pPr>
    <w:rPr>
      <w:rFonts w:ascii="Arial" w:hAnsi="Arial" w:eastAsia="Times New Roman"/>
      <w:b/>
      <w:snapToGrid w:val="0"/>
      <w:color w:val="auto"/>
      <w:lang w:val="en-GB" w:eastAsia="en-US"/>
    </w:rPr>
  </w:style>
  <w:style w:type="paragraph" w:customStyle="1" w:styleId="84">
    <w:name w:val="Achievement"/>
    <w:basedOn w:val="12"/>
    <w:uiPriority w:val="0"/>
    <w:pPr>
      <w:numPr>
        <w:ilvl w:val="0"/>
        <w:numId w:val="6"/>
      </w:numPr>
      <w:tabs>
        <w:tab w:val="clear" w:pos="360"/>
      </w:tabs>
      <w:spacing w:after="60" w:line="240" w:lineRule="atLeast"/>
      <w:ind w:left="360" w:right="0" w:hanging="360"/>
      <w:jc w:val="both"/>
    </w:pPr>
    <w:rPr>
      <w:rFonts w:ascii="Garamond" w:hAnsi="Garamond" w:eastAsia="Times New Roman"/>
      <w:color w:val="auto"/>
      <w:sz w:val="22"/>
      <w:lang w:eastAsia="en-US"/>
    </w:rPr>
  </w:style>
  <w:style w:type="character" w:customStyle="1" w:styleId="85">
    <w:name w:val="Body Text Char"/>
    <w:basedOn w:val="32"/>
    <w:link w:val="12"/>
    <w:semiHidden/>
    <w:uiPriority w:val="99"/>
    <w:rPr>
      <w:rFonts w:cs="Times New Roman"/>
      <w:color w:val="000000" w:themeColor="text1"/>
      <w:sz w:val="20"/>
      <w:szCs w:val="20"/>
      <w:lang w:eastAsia="ja-JP"/>
      <w14:textFill>
        <w14:solidFill>
          <w14:schemeClr w14:val="tx1"/>
        </w14:solidFill>
      </w14:textFill>
    </w:rPr>
  </w:style>
  <w:style w:type="paragraph" w:styleId="8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Century Gothic" w:hAnsi="Century Gothic" w:eastAsia="SimSun" w:cs="Arial"/>
      <w:color w:val="auto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man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04DCA92FEFB44518FFE2DB568C5569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C27EA2-362D-4D85-A715-C06F1E4B230B}"/>
      </w:docPartPr>
      <w:docPartBody>
        <w:p>
          <w:pPr>
            <w:pStyle w:val="5"/>
          </w:pPr>
          <w:r>
            <w:rPr>
              <w:rStyle w:val="4"/>
            </w:rPr>
            <w:t>Choose a building block.</w:t>
          </w:r>
        </w:p>
      </w:docPartBody>
    </w:docPart>
    <w:docPart>
      <w:docPartPr>
        <w:name w:val="3B3AF8FBD302408BA6B57C2D66C2060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533AE-51A1-4B21-B188-18AEDDD7BDA4}"/>
      </w:docPartPr>
      <w:docPartBody>
        <w:p>
          <w:pPr>
            <w:pStyle w:val="20"/>
          </w:pPr>
          <w:r>
            <w:rPr>
              <w:rStyle w:val="14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华文新魏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新魏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3D"/>
    <w:rsid w:val="0001178C"/>
    <w:rsid w:val="000541C2"/>
    <w:rsid w:val="00060EC7"/>
    <w:rsid w:val="000610F5"/>
    <w:rsid w:val="000D0680"/>
    <w:rsid w:val="001A52F4"/>
    <w:rsid w:val="001B6FA9"/>
    <w:rsid w:val="0028273C"/>
    <w:rsid w:val="004250B0"/>
    <w:rsid w:val="00443F25"/>
    <w:rsid w:val="00457B5C"/>
    <w:rsid w:val="00465AE5"/>
    <w:rsid w:val="004C7876"/>
    <w:rsid w:val="00525427"/>
    <w:rsid w:val="005E2BD5"/>
    <w:rsid w:val="006A6E0A"/>
    <w:rsid w:val="006C04CC"/>
    <w:rsid w:val="006C24EB"/>
    <w:rsid w:val="007822FA"/>
    <w:rsid w:val="008B225D"/>
    <w:rsid w:val="008B4F5F"/>
    <w:rsid w:val="008D05A5"/>
    <w:rsid w:val="008E0FF9"/>
    <w:rsid w:val="009023D9"/>
    <w:rsid w:val="00962016"/>
    <w:rsid w:val="00A00ED0"/>
    <w:rsid w:val="00A1593D"/>
    <w:rsid w:val="00B60094"/>
    <w:rsid w:val="00C50FF6"/>
    <w:rsid w:val="00CC3163"/>
    <w:rsid w:val="00DD09D1"/>
    <w:rsid w:val="00DD498F"/>
    <w:rsid w:val="00E1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iPriority="99" w:semiHidden="0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unhideWhenUsed/>
    <w:qFormat/>
    <w:uiPriority w:val="99"/>
    <w:rPr>
      <w:color w:val="808080"/>
    </w:rPr>
  </w:style>
  <w:style w:type="paragraph" w:customStyle="1" w:styleId="5">
    <w:name w:val="704DCA92FEFB44518FFE2DB568C5569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3C42A0AAEF29460983D9851DD6AC361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AB00536F85B34CE1B86E52D9A5FC2D2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5E4787E5AF0E4902B91A45BB36B73E8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3584A1B0308A4F6C805E18C86E336B4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BFF341994F3F439BA60C0E7172337C9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D7C3B0C0FFDC41E8BB7227FAE7D7663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775D8F17A42E4B53A48745C5A7C041D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Subsection Date"/>
    <w:basedOn w:val="1"/>
    <w:link w:val="14"/>
    <w:qFormat/>
    <w:uiPriority w:val="4"/>
    <w:pPr>
      <w:spacing w:after="120" w:line="240" w:lineRule="auto"/>
      <w:contextualSpacing/>
    </w:pPr>
    <w:rPr>
      <w:rFonts w:cs="Times New Roman" w:asciiTheme="majorHAnsi" w:hAnsiTheme="majorHAnsi" w:eastAsiaTheme="minorHAnsi"/>
      <w:color w:val="727CA3" w:themeColor="accent1"/>
      <w:sz w:val="18"/>
      <w:szCs w:val="20"/>
      <w:lang w:eastAsia="ja-JP"/>
      <w14:textFill>
        <w14:solidFill>
          <w14:schemeClr w14:val="accent1"/>
        </w14:solidFill>
      </w14:textFill>
    </w:rPr>
  </w:style>
  <w:style w:type="character" w:customStyle="1" w:styleId="14">
    <w:name w:val="Subsection Date Char"/>
    <w:basedOn w:val="2"/>
    <w:link w:val="13"/>
    <w:qFormat/>
    <w:uiPriority w:val="4"/>
    <w:rPr>
      <w:rFonts w:cs="Times New Roman" w:asciiTheme="majorHAnsi" w:hAnsiTheme="majorHAnsi" w:eastAsiaTheme="minorHAnsi"/>
      <w:color w:val="727CA3" w:themeColor="accent1"/>
      <w:sz w:val="18"/>
      <w:szCs w:val="20"/>
      <w:lang w:eastAsia="ja-JP"/>
      <w14:textFill>
        <w14:solidFill>
          <w14:schemeClr w14:val="accent1"/>
        </w14:solidFill>
      </w14:textFill>
    </w:rPr>
  </w:style>
  <w:style w:type="paragraph" w:customStyle="1" w:styleId="15">
    <w:name w:val="7036303E29E34596899563AC613BF84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12F9F2B125C34BE7BBFA00661B47AD5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51669DB19D634FE9BD832373ED15D1E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181BC49F332545CBBD8850E5591D691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44726535FBCF4936B43025D2A3ED484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3B3AF8FBD302408BA6B57C2D66C2060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0716B4DA24754548B18B0489185E854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70CD83E05D074F17A450B7586BB0FC7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54F9E7F12F9A41918B7DF5E01C8CBA5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579C0A8FD1234ACABE55AA6F16EFCB9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5051C8047743463F911EDB29456602D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8C83F15214DF40EDA8A2DED467BA293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92A7514A4A16409491F6A9AA5CE9635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E0D8D481C1E04F8B8D6A293C986301F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E15C68FC626040DA9F5E93938335BD2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ABAE1971351D4F0A9005B2DAB10D04B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E29C8BCD2F1B4EC58A5E6F22C1214B7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832AFD310BBA488FA9066F0E96100FA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4380E75615364E41A5965838859798F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C1E868DEC01143C5B09A8088EB41C8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87B856A9D71D43E8A0F6859D36133D6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/>
</ds:datastoreItem>
</file>

<file path=customXml/itemProps3.xml><?xml version="1.0" encoding="utf-8"?>
<ds:datastoreItem xmlns:ds="http://schemas.openxmlformats.org/officeDocument/2006/customXml" ds:itemID="{43DEA257-878D-48ED-B352-94E89FDD3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Pages>2</Pages>
  <Words>277</Words>
  <Characters>1583</Characters>
  <Lines>13</Lines>
  <Paragraphs>3</Paragraphs>
  <TotalTime>12</TotalTime>
  <ScaleCrop>false</ScaleCrop>
  <LinksUpToDate>false</LinksUpToDate>
  <CharactersWithSpaces>1857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2017-04-28T16:08:00Z</dcterms:created>
  <dc:creator>Razzaq Ahmed</dc:creator>
  <cp:lastModifiedBy>Shakeel</cp:lastModifiedBy>
  <cp:lastPrinted>2015-05-09T16:06:00Z</cp:lastPrinted>
  <dcterms:modified xsi:type="dcterms:W3CDTF">2020-12-20T13:45:12Z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  <property fmtid="{D5CDD505-2E9C-101B-9397-08002B2CF9AE}" pid="3" name="KSOProductBuildVer">
    <vt:lpwstr>1033-11.2.0.9747</vt:lpwstr>
  </property>
</Properties>
</file>